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EDE3" w14:textId="77777777" w:rsidR="005A5C10" w:rsidRPr="005A5C10" w:rsidRDefault="005A5C10" w:rsidP="005A5C10">
      <w:pPr>
        <w:jc w:val="center"/>
        <w:rPr>
          <w:rFonts w:eastAsia="Times New Roman" w:cs="Times New Roman"/>
          <w:szCs w:val="28"/>
          <w:lang w:val="ru-RU"/>
        </w:rPr>
      </w:pPr>
      <w:proofErr w:type="spellStart"/>
      <w:r>
        <w:rPr>
          <w:rFonts w:eastAsia="Times New Roman" w:cs="Times New Roman"/>
          <w:szCs w:val="28"/>
        </w:rPr>
        <w:t>Geekbrains</w:t>
      </w:r>
      <w:proofErr w:type="spellEnd"/>
    </w:p>
    <w:p w14:paraId="06E5E64D" w14:textId="77777777" w:rsidR="005A5C10" w:rsidRPr="005A5C10" w:rsidRDefault="005A5C10" w:rsidP="005A5C10">
      <w:pPr>
        <w:jc w:val="center"/>
        <w:rPr>
          <w:rFonts w:eastAsia="Times New Roman" w:cs="Times New Roman"/>
          <w:sz w:val="22"/>
          <w:lang w:val="ru-RU"/>
        </w:rPr>
      </w:pPr>
    </w:p>
    <w:p w14:paraId="3CC0BA5E" w14:textId="77777777" w:rsidR="005A5C10" w:rsidRPr="005A5C10" w:rsidRDefault="005A5C10" w:rsidP="005A5C10">
      <w:pPr>
        <w:jc w:val="center"/>
        <w:rPr>
          <w:rFonts w:eastAsia="Times New Roman" w:cs="Times New Roman"/>
          <w:lang w:val="ru-RU"/>
        </w:rPr>
      </w:pPr>
    </w:p>
    <w:p w14:paraId="48BA69EF" w14:textId="77777777" w:rsidR="005A5C10" w:rsidRPr="005A5C10" w:rsidRDefault="005A5C10" w:rsidP="005A5C10">
      <w:pPr>
        <w:jc w:val="center"/>
        <w:rPr>
          <w:rFonts w:eastAsia="Times New Roman" w:cs="Times New Roman"/>
          <w:lang w:val="ru-RU"/>
        </w:rPr>
      </w:pPr>
    </w:p>
    <w:p w14:paraId="443215D8" w14:textId="77777777" w:rsidR="005A5C10" w:rsidRPr="005A5C10" w:rsidRDefault="005A5C10" w:rsidP="005A5C10">
      <w:pPr>
        <w:rPr>
          <w:rFonts w:eastAsia="Times New Roman" w:cs="Times New Roman"/>
          <w:lang w:val="ru-RU"/>
        </w:rPr>
      </w:pPr>
    </w:p>
    <w:p w14:paraId="3A485A76" w14:textId="3CC04141" w:rsidR="005A5C10" w:rsidRPr="005A5C10" w:rsidRDefault="005A5C10" w:rsidP="005A5C10">
      <w:pPr>
        <w:pStyle w:val="1"/>
        <w:spacing w:line="360" w:lineRule="auto"/>
        <w:jc w:val="center"/>
        <w:rPr>
          <w:color w:val="auto"/>
          <w:sz w:val="36"/>
          <w:szCs w:val="36"/>
          <w:lang w:val="ru-RU"/>
        </w:rPr>
      </w:pPr>
      <w:r w:rsidRPr="005A5C10">
        <w:rPr>
          <w:color w:val="auto"/>
          <w:lang w:val="ru-RU"/>
        </w:rPr>
        <w:t xml:space="preserve"> </w:t>
      </w:r>
      <w:r w:rsidRPr="005A5C10">
        <w:rPr>
          <w:color w:val="auto"/>
          <w:sz w:val="36"/>
          <w:szCs w:val="36"/>
          <w:lang w:val="ru-RU"/>
        </w:rPr>
        <w:t xml:space="preserve">Разработка чат-бота на </w:t>
      </w:r>
      <w:r w:rsidRPr="005A5C10">
        <w:rPr>
          <w:color w:val="auto"/>
          <w:sz w:val="36"/>
          <w:szCs w:val="36"/>
        </w:rPr>
        <w:t>Python</w:t>
      </w:r>
      <w:r w:rsidRPr="005A5C10">
        <w:rPr>
          <w:color w:val="auto"/>
          <w:sz w:val="36"/>
          <w:szCs w:val="36"/>
          <w:lang w:val="ru-RU"/>
        </w:rPr>
        <w:t xml:space="preserve"> </w:t>
      </w:r>
    </w:p>
    <w:p w14:paraId="507CD76F" w14:textId="04C34367" w:rsidR="005A5C10" w:rsidRPr="005A5C10" w:rsidRDefault="005A5C10" w:rsidP="005A5C10">
      <w:pPr>
        <w:jc w:val="center"/>
        <w:rPr>
          <w:rFonts w:eastAsia="Times New Roman" w:cs="Times New Roman"/>
          <w:b/>
          <w:sz w:val="32"/>
          <w:szCs w:val="32"/>
          <w:lang w:val="ru-RU"/>
        </w:rPr>
      </w:pPr>
    </w:p>
    <w:p w14:paraId="6061A09A" w14:textId="77777777" w:rsidR="005A5C10" w:rsidRPr="005A5C10" w:rsidRDefault="005A5C10" w:rsidP="005A5C10">
      <w:pPr>
        <w:jc w:val="center"/>
        <w:rPr>
          <w:rFonts w:eastAsia="Times New Roman" w:cs="Times New Roman"/>
          <w:sz w:val="22"/>
          <w:lang w:val="ru-RU"/>
        </w:rPr>
      </w:pPr>
    </w:p>
    <w:p w14:paraId="1C5B27A3" w14:textId="77777777" w:rsidR="005A5C10" w:rsidRPr="005A5C10" w:rsidRDefault="005A5C10" w:rsidP="005A5C10">
      <w:pPr>
        <w:jc w:val="center"/>
        <w:rPr>
          <w:rFonts w:eastAsia="Times New Roman" w:cs="Times New Roman"/>
          <w:lang w:val="ru-RU"/>
        </w:rPr>
      </w:pPr>
    </w:p>
    <w:p w14:paraId="0F867826" w14:textId="77777777" w:rsidR="005A5C10" w:rsidRPr="005A5C10" w:rsidRDefault="005A5C10" w:rsidP="005A5C10">
      <w:pPr>
        <w:rPr>
          <w:rFonts w:eastAsia="Times New Roman" w:cs="Times New Roman"/>
          <w:lang w:val="ru-RU"/>
        </w:rPr>
      </w:pPr>
    </w:p>
    <w:p w14:paraId="34BC0A3E" w14:textId="77777777" w:rsidR="005A5C10" w:rsidRPr="005A5C10" w:rsidRDefault="005A5C10" w:rsidP="005A5C10">
      <w:pPr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IT</w:t>
      </w:r>
      <w:r w:rsidRPr="005A5C10">
        <w:rPr>
          <w:rFonts w:eastAsia="Times New Roman" w:cs="Times New Roman"/>
          <w:szCs w:val="28"/>
          <w:lang w:val="ru-RU"/>
        </w:rPr>
        <w:t>-специалист:</w:t>
      </w:r>
    </w:p>
    <w:p w14:paraId="2CE1CE75" w14:textId="09196A9B" w:rsidR="005A5C10" w:rsidRPr="005A5C10" w:rsidRDefault="005A5C10" w:rsidP="005A5C10">
      <w:pPr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ИИ, цифровые профессии</w:t>
      </w:r>
    </w:p>
    <w:p w14:paraId="6DBA217D" w14:textId="7F521E69" w:rsidR="005A5C10" w:rsidRPr="005A5C10" w:rsidRDefault="005A5C10" w:rsidP="005A5C10">
      <w:pPr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Абрамов Е.И.</w:t>
      </w:r>
    </w:p>
    <w:p w14:paraId="18A3A116" w14:textId="77777777" w:rsidR="005A5C10" w:rsidRPr="005A5C10" w:rsidRDefault="005A5C10" w:rsidP="005A5C10">
      <w:pPr>
        <w:jc w:val="right"/>
        <w:rPr>
          <w:rFonts w:eastAsia="Times New Roman" w:cs="Times New Roman"/>
          <w:sz w:val="22"/>
          <w:lang w:val="ru-RU"/>
        </w:rPr>
      </w:pPr>
    </w:p>
    <w:p w14:paraId="58679964" w14:textId="77777777" w:rsidR="005A5C10" w:rsidRPr="005A5C10" w:rsidRDefault="005A5C10" w:rsidP="005A5C10">
      <w:pPr>
        <w:jc w:val="right"/>
        <w:rPr>
          <w:rFonts w:eastAsia="Times New Roman" w:cs="Times New Roman"/>
          <w:lang w:val="ru-RU"/>
        </w:rPr>
      </w:pPr>
    </w:p>
    <w:p w14:paraId="19746759" w14:textId="77777777" w:rsidR="005A5C10" w:rsidRPr="005A5C10" w:rsidRDefault="005A5C10" w:rsidP="005A5C10">
      <w:pPr>
        <w:jc w:val="right"/>
        <w:rPr>
          <w:rFonts w:eastAsia="Times New Roman" w:cs="Times New Roman"/>
          <w:lang w:val="ru-RU"/>
        </w:rPr>
      </w:pPr>
    </w:p>
    <w:p w14:paraId="78B8214A" w14:textId="77777777" w:rsidR="005A5C10" w:rsidRDefault="005A5C10" w:rsidP="005A5C10">
      <w:pPr>
        <w:rPr>
          <w:rFonts w:eastAsia="Times New Roman" w:cs="Times New Roman"/>
          <w:lang w:val="ru-RU"/>
        </w:rPr>
      </w:pPr>
    </w:p>
    <w:p w14:paraId="2F2F4364" w14:textId="77777777" w:rsidR="005A5C10" w:rsidRDefault="005A5C10" w:rsidP="005A5C10">
      <w:pPr>
        <w:rPr>
          <w:rFonts w:eastAsia="Times New Roman" w:cs="Times New Roman"/>
          <w:lang w:val="ru-RU"/>
        </w:rPr>
      </w:pPr>
    </w:p>
    <w:p w14:paraId="5E4A39F9" w14:textId="77777777" w:rsidR="00A64D91" w:rsidRDefault="00A64D91" w:rsidP="005A5C10">
      <w:pPr>
        <w:rPr>
          <w:rFonts w:eastAsia="Times New Roman" w:cs="Times New Roman"/>
          <w:lang w:val="ru-RU"/>
        </w:rPr>
      </w:pPr>
    </w:p>
    <w:p w14:paraId="6E065F50" w14:textId="77777777" w:rsidR="006B6EEC" w:rsidRPr="005A5C10" w:rsidRDefault="006B6EEC" w:rsidP="005A5C10">
      <w:pPr>
        <w:rPr>
          <w:rFonts w:eastAsia="Times New Roman" w:cs="Times New Roman"/>
          <w:lang w:val="ru-RU"/>
        </w:rPr>
      </w:pPr>
    </w:p>
    <w:p w14:paraId="4AE20373" w14:textId="63497CB9" w:rsidR="005A5C10" w:rsidRPr="005A5C10" w:rsidRDefault="005A5C10" w:rsidP="005A5C10">
      <w:pPr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Ноябрьск</w:t>
      </w:r>
    </w:p>
    <w:p w14:paraId="75CBED41" w14:textId="1C642C31" w:rsidR="005A5C10" w:rsidRPr="005A5C10" w:rsidRDefault="005A5C10" w:rsidP="005A5C10">
      <w:pPr>
        <w:jc w:val="center"/>
        <w:rPr>
          <w:rFonts w:eastAsia="Times New Roman" w:cs="Times New Roman"/>
          <w:sz w:val="24"/>
          <w:szCs w:val="24"/>
          <w:lang w:val="ru-RU"/>
        </w:rPr>
      </w:pPr>
      <w:r w:rsidRPr="005A5C10">
        <w:rPr>
          <w:rFonts w:eastAsia="Times New Roman" w:cs="Times New Roman"/>
          <w:sz w:val="24"/>
          <w:szCs w:val="24"/>
          <w:lang w:val="ru-RU"/>
        </w:rPr>
        <w:t>202</w:t>
      </w:r>
      <w:r>
        <w:rPr>
          <w:rFonts w:eastAsia="Times New Roman" w:cs="Times New Roman"/>
          <w:sz w:val="24"/>
          <w:szCs w:val="24"/>
          <w:lang w:val="ru-RU"/>
        </w:rPr>
        <w:t>3</w:t>
      </w:r>
    </w:p>
    <w:p w14:paraId="201DDA37" w14:textId="647D7A0D" w:rsidR="008967B3" w:rsidRPr="00A64D91" w:rsidRDefault="00903E5B" w:rsidP="001C1DAF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r w:rsidRPr="00A64D91">
        <w:rPr>
          <w:rFonts w:ascii="Times New Roman" w:hAnsi="Times New Roman" w:cs="Times New Roman"/>
          <w:color w:val="auto"/>
          <w:lang w:val="ru-RU"/>
        </w:rPr>
        <w:lastRenderedPageBreak/>
        <w:t xml:space="preserve">Разработка чат-бота на </w:t>
      </w:r>
      <w:r w:rsidRPr="00A64D91">
        <w:rPr>
          <w:rFonts w:ascii="Times New Roman" w:hAnsi="Times New Roman" w:cs="Times New Roman"/>
          <w:color w:val="auto"/>
        </w:rPr>
        <w:t>Python</w:t>
      </w:r>
      <w:r w:rsidRPr="00A64D91">
        <w:rPr>
          <w:rFonts w:ascii="Times New Roman" w:hAnsi="Times New Roman" w:cs="Times New Roman"/>
          <w:color w:val="auto"/>
          <w:lang w:val="ru-RU"/>
        </w:rPr>
        <w:t xml:space="preserve"> </w:t>
      </w:r>
    </w:p>
    <w:p w14:paraId="344943D4" w14:textId="1E0793CA" w:rsidR="008967B3" w:rsidRPr="00A64D91" w:rsidRDefault="00903E5B">
      <w:pPr>
        <w:pStyle w:val="21"/>
        <w:spacing w:line="360" w:lineRule="auto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A64D91">
        <w:rPr>
          <w:rFonts w:ascii="Times New Roman" w:hAnsi="Times New Roman" w:cs="Times New Roman"/>
          <w:b w:val="0"/>
          <w:bCs w:val="0"/>
          <w:color w:val="auto"/>
          <w:lang w:val="ru-RU"/>
        </w:rPr>
        <w:t>План</w:t>
      </w:r>
    </w:p>
    <w:p w14:paraId="23BD7763" w14:textId="7D3FD1C5" w:rsidR="00884A78" w:rsidRDefault="00A64D91" w:rsidP="00884A78">
      <w:pPr>
        <w:rPr>
          <w:lang w:val="ru-RU"/>
        </w:rPr>
      </w:pPr>
      <w:r>
        <w:rPr>
          <w:lang w:val="ru-RU"/>
        </w:rPr>
        <w:t xml:space="preserve"> </w:t>
      </w:r>
      <w:r w:rsidR="00884A78">
        <w:rPr>
          <w:lang w:val="ru-RU"/>
        </w:rPr>
        <w:t>Введение</w:t>
      </w:r>
    </w:p>
    <w:p w14:paraId="7BECC416" w14:textId="30633836" w:rsidR="00ED5512" w:rsidRPr="00ED5512" w:rsidRDefault="00A64D91" w:rsidP="00ED5512">
      <w:pPr>
        <w:rPr>
          <w:lang w:val="ru-RU"/>
        </w:rPr>
      </w:pPr>
      <w:r>
        <w:rPr>
          <w:lang w:val="ru-RU"/>
        </w:rPr>
        <w:t xml:space="preserve">- </w:t>
      </w:r>
      <w:r w:rsidR="00ED5512" w:rsidRPr="00ED5512">
        <w:rPr>
          <w:lang w:val="ru-RU"/>
        </w:rPr>
        <w:t>Актуальность темы</w:t>
      </w:r>
      <w:r>
        <w:rPr>
          <w:lang w:val="ru-RU"/>
        </w:rPr>
        <w:t>.</w:t>
      </w:r>
    </w:p>
    <w:p w14:paraId="452B740E" w14:textId="7E8D7ABE" w:rsidR="00ED5512" w:rsidRPr="00ED5512" w:rsidRDefault="00A64D91" w:rsidP="00ED5512">
      <w:pPr>
        <w:rPr>
          <w:lang w:val="ru-RU"/>
        </w:rPr>
      </w:pPr>
      <w:r>
        <w:rPr>
          <w:lang w:val="ru-RU"/>
        </w:rPr>
        <w:t>- Цель работы</w:t>
      </w:r>
      <w:r w:rsidR="00ED5512" w:rsidRPr="00ED5512">
        <w:rPr>
          <w:lang w:val="ru-RU"/>
        </w:rPr>
        <w:t>.</w:t>
      </w:r>
    </w:p>
    <w:p w14:paraId="1962FBB8" w14:textId="75E78BF2" w:rsidR="00ED5512" w:rsidRPr="00ED5512" w:rsidRDefault="00A64D91" w:rsidP="00ED5512">
      <w:pPr>
        <w:rPr>
          <w:lang w:val="ru-RU"/>
        </w:rPr>
      </w:pPr>
      <w:r>
        <w:rPr>
          <w:lang w:val="ru-RU"/>
        </w:rPr>
        <w:t>- Задачи работы.</w:t>
      </w:r>
      <w:r w:rsidR="00ED5512">
        <w:rPr>
          <w:lang w:val="ru-RU"/>
        </w:rPr>
        <w:t xml:space="preserve"> </w:t>
      </w:r>
    </w:p>
    <w:p w14:paraId="19CF57B6" w14:textId="5EDF6D3E" w:rsidR="00AA1C59" w:rsidRPr="00AA1C59" w:rsidRDefault="00A64D91" w:rsidP="001C1DAF">
      <w:pPr>
        <w:spacing w:line="360" w:lineRule="auto"/>
        <w:contextualSpacing/>
        <w:rPr>
          <w:sz w:val="22"/>
          <w:lang w:val="ru-RU"/>
        </w:rPr>
      </w:pPr>
      <w:r>
        <w:rPr>
          <w:lang w:val="ru-RU"/>
        </w:rPr>
        <w:t>1</w:t>
      </w:r>
      <w:r w:rsidR="00903E5B" w:rsidRPr="00903E5B">
        <w:rPr>
          <w:lang w:val="ru-RU"/>
        </w:rPr>
        <w:t xml:space="preserve">. Основы ООП и </w:t>
      </w:r>
      <w:r w:rsidR="00903E5B">
        <w:t>Python</w:t>
      </w:r>
      <w:r w:rsidR="00903E5B" w:rsidRPr="00903E5B">
        <w:rPr>
          <w:lang w:val="ru-RU"/>
        </w:rPr>
        <w:br/>
      </w:r>
      <w:r>
        <w:rPr>
          <w:lang w:val="ru-RU"/>
        </w:rPr>
        <w:t>1</w:t>
      </w:r>
      <w:r w:rsidR="00903E5B" w:rsidRPr="00903E5B">
        <w:rPr>
          <w:lang w:val="ru-RU"/>
        </w:rPr>
        <w:t>.1 Основы объектно-ориентированного программирования</w:t>
      </w:r>
      <w:r w:rsidR="00903E5B" w:rsidRPr="00903E5B">
        <w:rPr>
          <w:lang w:val="ru-RU"/>
        </w:rPr>
        <w:br/>
      </w:r>
      <w:r>
        <w:rPr>
          <w:lang w:val="ru-RU"/>
        </w:rPr>
        <w:t>1</w:t>
      </w:r>
      <w:r w:rsidR="00903E5B" w:rsidRPr="00903E5B">
        <w:rPr>
          <w:lang w:val="ru-RU"/>
        </w:rPr>
        <w:t xml:space="preserve">.2 Язык программирования </w:t>
      </w:r>
      <w:r w:rsidR="00903E5B">
        <w:t>Python</w:t>
      </w:r>
      <w:r w:rsidR="00903E5B" w:rsidRPr="00903E5B">
        <w:rPr>
          <w:lang w:val="ru-RU"/>
        </w:rPr>
        <w:br/>
      </w:r>
      <w:r>
        <w:rPr>
          <w:lang w:val="ru-RU"/>
        </w:rPr>
        <w:t>2</w:t>
      </w:r>
      <w:r w:rsidR="00AA1C59" w:rsidRPr="001C1DAF">
        <w:rPr>
          <w:lang w:val="ru-RU"/>
        </w:rPr>
        <w:t>. Сферы применения и история чат-ботов</w:t>
      </w:r>
    </w:p>
    <w:p w14:paraId="4264A4A1" w14:textId="7ED690CA" w:rsidR="00AA1C59" w:rsidRPr="00AA1C59" w:rsidRDefault="00A64D91" w:rsidP="001C1DAF">
      <w:pPr>
        <w:spacing w:line="360" w:lineRule="auto"/>
        <w:contextualSpacing/>
        <w:rPr>
          <w:lang w:val="ru-RU"/>
        </w:rPr>
      </w:pPr>
      <w:r>
        <w:rPr>
          <w:lang w:val="ru-RU"/>
        </w:rPr>
        <w:t>2</w:t>
      </w:r>
      <w:r w:rsidR="00AA1C59" w:rsidRPr="00AA1C59">
        <w:rPr>
          <w:lang w:val="ru-RU"/>
        </w:rPr>
        <w:t>.1. История чат-ботов</w:t>
      </w:r>
      <w:r w:rsidR="00AA1C59">
        <w:rPr>
          <w:lang w:val="ru-RU"/>
        </w:rPr>
        <w:t>.</w:t>
      </w:r>
    </w:p>
    <w:p w14:paraId="2A0C8137" w14:textId="56533C7B" w:rsidR="00AA1C59" w:rsidRPr="00AA1C59" w:rsidRDefault="00A64D91" w:rsidP="001C1DAF">
      <w:pPr>
        <w:spacing w:line="360" w:lineRule="auto"/>
        <w:contextualSpacing/>
        <w:rPr>
          <w:lang w:val="ru-RU"/>
        </w:rPr>
      </w:pPr>
      <w:r>
        <w:rPr>
          <w:lang w:val="ru-RU"/>
        </w:rPr>
        <w:t>2</w:t>
      </w:r>
      <w:r w:rsidR="00AA1C59" w:rsidRPr="00AA1C59">
        <w:rPr>
          <w:lang w:val="ru-RU"/>
        </w:rPr>
        <w:t>.2. Сферы применения чат-ботов</w:t>
      </w:r>
      <w:r w:rsidR="00AA1C59">
        <w:rPr>
          <w:lang w:val="ru-RU"/>
        </w:rPr>
        <w:t>.</w:t>
      </w:r>
    </w:p>
    <w:p w14:paraId="40BFA024" w14:textId="611DA0E7" w:rsidR="00F30594" w:rsidRPr="00ED5512" w:rsidRDefault="00A64D91" w:rsidP="00F30594">
      <w:pPr>
        <w:rPr>
          <w:lang w:val="ru-RU"/>
        </w:rPr>
      </w:pPr>
      <w:r>
        <w:rPr>
          <w:lang w:val="ru-RU"/>
        </w:rPr>
        <w:t>3</w:t>
      </w:r>
      <w:r w:rsidR="00F30594">
        <w:rPr>
          <w:lang w:val="ru-RU"/>
        </w:rPr>
        <w:t>.</w:t>
      </w:r>
      <w:r w:rsidR="00F30594" w:rsidRPr="00ED5512">
        <w:rPr>
          <w:lang w:val="ru-RU"/>
        </w:rPr>
        <w:t xml:space="preserve"> Разработка чат-бота</w:t>
      </w:r>
    </w:p>
    <w:p w14:paraId="126F65F7" w14:textId="3FDF1680" w:rsidR="00F30594" w:rsidRPr="00ED5512" w:rsidRDefault="00A64D91" w:rsidP="00F30594">
      <w:pPr>
        <w:rPr>
          <w:lang w:val="ru-RU"/>
        </w:rPr>
      </w:pPr>
      <w:r>
        <w:rPr>
          <w:lang w:val="ru-RU"/>
        </w:rPr>
        <w:t>3</w:t>
      </w:r>
      <w:r w:rsidR="00F30594" w:rsidRPr="00ED5512">
        <w:rPr>
          <w:lang w:val="ru-RU"/>
        </w:rPr>
        <w:t xml:space="preserve">.1. Проектирование чат-бота </w:t>
      </w:r>
    </w:p>
    <w:p w14:paraId="56A762E3" w14:textId="51EF6806" w:rsidR="00F30594" w:rsidRPr="00ED5512" w:rsidRDefault="00A64D91" w:rsidP="00571FFA">
      <w:pPr>
        <w:rPr>
          <w:lang w:val="ru-RU"/>
        </w:rPr>
      </w:pPr>
      <w:r>
        <w:rPr>
          <w:lang w:val="ru-RU"/>
        </w:rPr>
        <w:t>3</w:t>
      </w:r>
      <w:r w:rsidR="00F30594" w:rsidRPr="00ED5512">
        <w:rPr>
          <w:lang w:val="ru-RU"/>
        </w:rPr>
        <w:t xml:space="preserve">.2. </w:t>
      </w:r>
      <w:proofErr w:type="spellStart"/>
      <w:r w:rsidR="00571FFA">
        <w:rPr>
          <w:lang w:val="ru-RU"/>
        </w:rPr>
        <w:t>П</w:t>
      </w:r>
      <w:r w:rsidR="00F30594" w:rsidRPr="00ED5512">
        <w:rPr>
          <w:lang w:val="ru-RU"/>
        </w:rPr>
        <w:t>роактивно</w:t>
      </w:r>
      <w:r w:rsidR="00571FFA">
        <w:rPr>
          <w:lang w:val="ru-RU"/>
        </w:rPr>
        <w:t>ый</w:t>
      </w:r>
      <w:proofErr w:type="spellEnd"/>
      <w:r w:rsidR="00F30594" w:rsidRPr="00ED5512">
        <w:rPr>
          <w:lang w:val="ru-RU"/>
        </w:rPr>
        <w:t xml:space="preserve"> алгоритм</w:t>
      </w:r>
    </w:p>
    <w:p w14:paraId="6E89741B" w14:textId="6E5BE951" w:rsidR="00F30594" w:rsidRPr="00ED5512" w:rsidRDefault="00A64D91" w:rsidP="00F30594">
      <w:pPr>
        <w:rPr>
          <w:lang w:val="ru-RU"/>
        </w:rPr>
      </w:pPr>
      <w:r>
        <w:rPr>
          <w:lang w:val="ru-RU"/>
        </w:rPr>
        <w:t>3</w:t>
      </w:r>
      <w:r w:rsidR="00F30594" w:rsidRPr="00ED5512">
        <w:rPr>
          <w:lang w:val="ru-RU"/>
        </w:rPr>
        <w:t>.3. Тестирование</w:t>
      </w:r>
      <w:r w:rsidR="00800D66">
        <w:rPr>
          <w:lang w:val="ru-RU"/>
        </w:rPr>
        <w:t>.</w:t>
      </w:r>
      <w:r w:rsidR="00F30594" w:rsidRPr="00ED5512">
        <w:rPr>
          <w:lang w:val="ru-RU"/>
        </w:rPr>
        <w:t xml:space="preserve"> </w:t>
      </w:r>
    </w:p>
    <w:p w14:paraId="18149F7F" w14:textId="0FD0D2E5" w:rsidR="00F30594" w:rsidRPr="00ED5512" w:rsidRDefault="00F30594" w:rsidP="00571FFA">
      <w:pPr>
        <w:rPr>
          <w:lang w:val="ru-RU"/>
        </w:rPr>
      </w:pPr>
      <w:r w:rsidRPr="00ED5512">
        <w:rPr>
          <w:lang w:val="ru-RU"/>
        </w:rPr>
        <w:t>Заключение</w:t>
      </w:r>
    </w:p>
    <w:p w14:paraId="6A379AEF" w14:textId="77777777" w:rsidR="00F30594" w:rsidRPr="00ED5512" w:rsidRDefault="00F30594" w:rsidP="00F30594">
      <w:pPr>
        <w:rPr>
          <w:lang w:val="ru-RU"/>
        </w:rPr>
      </w:pPr>
      <w:r w:rsidRPr="00ED5512">
        <w:rPr>
          <w:lang w:val="ru-RU"/>
        </w:rPr>
        <w:t>Приложение</w:t>
      </w:r>
    </w:p>
    <w:p w14:paraId="723FADD2" w14:textId="4EB53BF6" w:rsidR="00F30594" w:rsidRPr="00ED5512" w:rsidRDefault="00F30594" w:rsidP="00F30594">
      <w:pPr>
        <w:rPr>
          <w:lang w:val="ru-RU"/>
        </w:rPr>
      </w:pPr>
      <w:r>
        <w:rPr>
          <w:lang w:val="ru-RU"/>
        </w:rPr>
        <w:t xml:space="preserve">        </w:t>
      </w:r>
    </w:p>
    <w:p w14:paraId="0FFC39D1" w14:textId="77777777" w:rsidR="00F30594" w:rsidRPr="00903E5B" w:rsidRDefault="00F30594" w:rsidP="00F30594">
      <w:pPr>
        <w:rPr>
          <w:lang w:val="ru-RU"/>
        </w:rPr>
      </w:pPr>
    </w:p>
    <w:p w14:paraId="79BBD94E" w14:textId="3CC5F4D2" w:rsidR="008967B3" w:rsidRPr="00903E5B" w:rsidRDefault="00903E5B">
      <w:pPr>
        <w:rPr>
          <w:lang w:val="ru-RU"/>
        </w:rPr>
      </w:pPr>
      <w:r w:rsidRPr="00903E5B">
        <w:rPr>
          <w:lang w:val="ru-RU"/>
        </w:rPr>
        <w:br/>
      </w:r>
    </w:p>
    <w:p w14:paraId="368C7581" w14:textId="61B94C02" w:rsidR="008967B3" w:rsidRDefault="008967B3">
      <w:pPr>
        <w:rPr>
          <w:lang w:val="ru-RU"/>
        </w:rPr>
      </w:pPr>
    </w:p>
    <w:p w14:paraId="6F3CBD18" w14:textId="77777777" w:rsidR="00A64D91" w:rsidRPr="00903E5B" w:rsidRDefault="00A64D91">
      <w:pPr>
        <w:rPr>
          <w:lang w:val="ru-RU"/>
        </w:rPr>
      </w:pPr>
    </w:p>
    <w:p w14:paraId="6CD9882F" w14:textId="44DC70F0" w:rsidR="00490A6D" w:rsidRPr="00490A6D" w:rsidRDefault="00490A6D" w:rsidP="00490A6D">
      <w:pPr>
        <w:rPr>
          <w:b/>
          <w:bCs/>
          <w:lang w:val="ru-RU"/>
        </w:rPr>
      </w:pPr>
      <w:r w:rsidRPr="00490A6D">
        <w:rPr>
          <w:b/>
          <w:bCs/>
          <w:lang w:val="ru-RU"/>
        </w:rPr>
        <w:lastRenderedPageBreak/>
        <w:t>Введение</w:t>
      </w:r>
    </w:p>
    <w:p w14:paraId="704A5D9F" w14:textId="77777777" w:rsidR="00490A6D" w:rsidRPr="00490A6D" w:rsidRDefault="00490A6D" w:rsidP="001C1DAF">
      <w:pPr>
        <w:jc w:val="both"/>
        <w:rPr>
          <w:lang w:val="ru-RU"/>
        </w:rPr>
      </w:pPr>
      <w:r w:rsidRPr="00490A6D">
        <w:rPr>
          <w:lang w:val="ru-RU"/>
        </w:rPr>
        <w:t>В современном мире информационных технологий и цифровой трансформации роль Искусственного Интеллекта (ИИ) становится все более значимой. ИИ проникает в различные сферы нашей жизни, улучшая процессы и предоставляя новые возможности. Одной из ключевых технологий, стоящих за этим изменением, является объектно-ориентированное программирование (ООП) и, конечно же, чат-боты.</w:t>
      </w:r>
    </w:p>
    <w:p w14:paraId="6FF681FD" w14:textId="77777777" w:rsidR="00490A6D" w:rsidRPr="00490A6D" w:rsidRDefault="00490A6D" w:rsidP="001C1DAF">
      <w:pPr>
        <w:jc w:val="both"/>
        <w:rPr>
          <w:lang w:val="ru-RU"/>
        </w:rPr>
      </w:pPr>
      <w:r w:rsidRPr="00490A6D">
        <w:rPr>
          <w:lang w:val="ru-RU"/>
        </w:rPr>
        <w:t xml:space="preserve">Искусственный интеллект воплощается в чат-ботах, представляя собой неотъемлемую часть современного информационного общества. Чат-боты, взаимодействующие с пользователями на естественном языке, стали неотъемлемой частью многих веб-сервисов, приложений и сайтов. Они способны облегчить коммуникацию между человеком и компьютером, предоставляя мгновенные ответы на вопросы, решения проблем и даже развлечения. Однако разработка и совершенствование чат-ботов требует не только понимания принципов объектно-ориентированного программирования и языка Python, но также исследования и внедрения инновационных методов, таких как </w:t>
      </w:r>
      <w:proofErr w:type="spellStart"/>
      <w:r w:rsidRPr="00490A6D">
        <w:rPr>
          <w:lang w:val="ru-RU"/>
        </w:rPr>
        <w:t>проактивный</w:t>
      </w:r>
      <w:proofErr w:type="spellEnd"/>
      <w:r w:rsidRPr="00490A6D">
        <w:rPr>
          <w:lang w:val="ru-RU"/>
        </w:rPr>
        <w:t xml:space="preserve"> алгоритм.</w:t>
      </w:r>
    </w:p>
    <w:p w14:paraId="5EE5B008" w14:textId="77777777" w:rsidR="00490A6D" w:rsidRPr="00490A6D" w:rsidRDefault="00490A6D" w:rsidP="001C1DAF">
      <w:pPr>
        <w:jc w:val="both"/>
        <w:rPr>
          <w:lang w:val="ru-RU"/>
        </w:rPr>
      </w:pPr>
      <w:r w:rsidRPr="00490A6D">
        <w:rPr>
          <w:lang w:val="ru-RU"/>
        </w:rPr>
        <w:t xml:space="preserve">В данной дипломной работе будет проведен анализ и разработка чат-бота с </w:t>
      </w:r>
      <w:proofErr w:type="spellStart"/>
      <w:r w:rsidRPr="00490A6D">
        <w:rPr>
          <w:lang w:val="ru-RU"/>
        </w:rPr>
        <w:t>проактивным</w:t>
      </w:r>
      <w:proofErr w:type="spellEnd"/>
      <w:r w:rsidRPr="00490A6D">
        <w:rPr>
          <w:lang w:val="ru-RU"/>
        </w:rPr>
        <w:t xml:space="preserve"> алгоритмом на языке Python. </w:t>
      </w:r>
      <w:proofErr w:type="spellStart"/>
      <w:r w:rsidRPr="00490A6D">
        <w:rPr>
          <w:lang w:val="ru-RU"/>
        </w:rPr>
        <w:t>Проактивные</w:t>
      </w:r>
      <w:proofErr w:type="spellEnd"/>
      <w:r w:rsidRPr="00490A6D">
        <w:rPr>
          <w:lang w:val="ru-RU"/>
        </w:rPr>
        <w:t xml:space="preserve"> чат-боты способны инициировать диалог с пользователями, предлагая информацию или решения, даже если пользователь не явно обратился с вопросом. Это значительно повышает эффективность и полезность чат-ботов в различных областях, от клиентского обслуживания до образования.</w:t>
      </w:r>
    </w:p>
    <w:p w14:paraId="2C9F1D1E" w14:textId="77777777" w:rsidR="00490A6D" w:rsidRPr="00490A6D" w:rsidRDefault="00490A6D" w:rsidP="001C1DAF">
      <w:pPr>
        <w:jc w:val="both"/>
        <w:rPr>
          <w:lang w:val="ru-RU"/>
        </w:rPr>
      </w:pPr>
      <w:r w:rsidRPr="00490A6D">
        <w:rPr>
          <w:lang w:val="ru-RU"/>
        </w:rPr>
        <w:t xml:space="preserve">В работе мы рассмотрим основы объектно-ориентированного программирования и языка Python, затронем историю развития чат-ботов и их сферы применения. Особое внимание будет уделено проектированию и реализации </w:t>
      </w:r>
      <w:proofErr w:type="spellStart"/>
      <w:r w:rsidRPr="00490A6D">
        <w:rPr>
          <w:lang w:val="ru-RU"/>
        </w:rPr>
        <w:t>проактивного</w:t>
      </w:r>
      <w:proofErr w:type="spellEnd"/>
      <w:r w:rsidRPr="00490A6D">
        <w:rPr>
          <w:lang w:val="ru-RU"/>
        </w:rPr>
        <w:t xml:space="preserve"> алгоритма, способного на выдачу релевантных и контекстно-соответствующих ответов пользователям. После этапа разработки и тестирования мы выявим </w:t>
      </w:r>
      <w:r w:rsidRPr="00490A6D">
        <w:rPr>
          <w:lang w:val="ru-RU"/>
        </w:rPr>
        <w:lastRenderedPageBreak/>
        <w:t>перспективы развития данной темы и возможные направления для будущих исследований.</w:t>
      </w:r>
    </w:p>
    <w:p w14:paraId="6F2CC530" w14:textId="77777777" w:rsidR="00490A6D" w:rsidRDefault="00490A6D" w:rsidP="001C1DAF">
      <w:pPr>
        <w:jc w:val="both"/>
        <w:rPr>
          <w:lang w:val="ru-RU"/>
        </w:rPr>
      </w:pPr>
      <w:r w:rsidRPr="00490A6D">
        <w:rPr>
          <w:lang w:val="ru-RU"/>
        </w:rPr>
        <w:t xml:space="preserve">Эта дипломная работа представляет собой попытку объединить теоретические знания о ООП и практические навыки программирования на Python с актуальной технологией чат-ботов, в частности, с их </w:t>
      </w:r>
      <w:proofErr w:type="spellStart"/>
      <w:r w:rsidRPr="00490A6D">
        <w:rPr>
          <w:lang w:val="ru-RU"/>
        </w:rPr>
        <w:t>проактивными</w:t>
      </w:r>
      <w:proofErr w:type="spellEnd"/>
      <w:r w:rsidRPr="00490A6D">
        <w:rPr>
          <w:lang w:val="ru-RU"/>
        </w:rPr>
        <w:t xml:space="preserve"> возможностями. Разработка </w:t>
      </w:r>
      <w:proofErr w:type="spellStart"/>
      <w:r w:rsidRPr="00490A6D">
        <w:rPr>
          <w:lang w:val="ru-RU"/>
        </w:rPr>
        <w:t>проактивного</w:t>
      </w:r>
      <w:proofErr w:type="spellEnd"/>
      <w:r w:rsidRPr="00490A6D">
        <w:rPr>
          <w:lang w:val="ru-RU"/>
        </w:rPr>
        <w:t xml:space="preserve"> чат-бота на Python становится более чем когда-либо актуальной задачей, поскольку он способен сделать взаимодействие человека и машины более естественным, улучшая общий опыт пользователей и создавая новые перспективы в информационном обществе.</w:t>
      </w:r>
    </w:p>
    <w:p w14:paraId="49CC3F3B" w14:textId="14FE578C" w:rsidR="00A64D91" w:rsidRPr="00A64D91" w:rsidRDefault="00A64D91" w:rsidP="001C1DAF">
      <w:pPr>
        <w:jc w:val="both"/>
        <w:rPr>
          <w:lang w:val="ru-RU"/>
        </w:rPr>
      </w:pPr>
      <w:r w:rsidRPr="00A64D91">
        <w:rPr>
          <w:lang w:val="ru-RU"/>
        </w:rPr>
        <w:t xml:space="preserve">Цель работы: улучшение качества обслуживания клиентов путем разработки чат-бота, автоматизирующего процесс обработки обращений клиентов в чат на языке программирования </w:t>
      </w:r>
      <w:r>
        <w:t>python</w:t>
      </w:r>
      <w:r>
        <w:rPr>
          <w:lang w:val="ru-RU"/>
        </w:rPr>
        <w:t>.</w:t>
      </w:r>
    </w:p>
    <w:p w14:paraId="178555B7" w14:textId="77777777" w:rsidR="00A64D91" w:rsidRPr="00A64D91" w:rsidRDefault="00A64D91" w:rsidP="00A64D91">
      <w:pPr>
        <w:shd w:val="clear" w:color="auto" w:fill="FFFFFF"/>
        <w:spacing w:after="0" w:line="360" w:lineRule="auto"/>
        <w:contextualSpacing/>
        <w:textAlignment w:val="baseline"/>
        <w:rPr>
          <w:rFonts w:eastAsia="Times New Roman" w:cs="Times New Roman"/>
          <w:color w:val="353535"/>
          <w:szCs w:val="28"/>
          <w:lang w:val="ru-RU" w:eastAsia="ru-RU"/>
        </w:rPr>
      </w:pPr>
      <w:r w:rsidRPr="00A64D91">
        <w:rPr>
          <w:rFonts w:eastAsia="Times New Roman" w:cs="Times New Roman"/>
          <w:color w:val="353535"/>
          <w:szCs w:val="28"/>
          <w:lang w:val="ru-RU" w:eastAsia="ru-RU"/>
        </w:rPr>
        <w:t>Поставленную цель помогают решить следующие </w:t>
      </w:r>
      <w:r w:rsidRPr="00A64D91">
        <w:rPr>
          <w:rFonts w:eastAsia="Times New Roman" w:cs="Times New Roman"/>
          <w:b/>
          <w:bCs/>
          <w:color w:val="353535"/>
          <w:szCs w:val="28"/>
          <w:bdr w:val="none" w:sz="0" w:space="0" w:color="auto" w:frame="1"/>
          <w:lang w:val="ru-RU" w:eastAsia="ru-RU"/>
        </w:rPr>
        <w:t>задачи</w:t>
      </w:r>
      <w:r w:rsidRPr="00A64D91">
        <w:rPr>
          <w:rFonts w:eastAsia="Times New Roman" w:cs="Times New Roman"/>
          <w:color w:val="353535"/>
          <w:szCs w:val="28"/>
          <w:lang w:val="ru-RU" w:eastAsia="ru-RU"/>
        </w:rPr>
        <w:t>:</w:t>
      </w:r>
    </w:p>
    <w:p w14:paraId="7135FF3B" w14:textId="77777777" w:rsidR="00A64D91" w:rsidRPr="00A64D91" w:rsidRDefault="00A64D91" w:rsidP="00A64D91">
      <w:pPr>
        <w:numPr>
          <w:ilvl w:val="0"/>
          <w:numId w:val="12"/>
        </w:numPr>
        <w:shd w:val="clear" w:color="auto" w:fill="FFFFFF"/>
        <w:spacing w:after="0" w:line="360" w:lineRule="auto"/>
        <w:ind w:left="1020"/>
        <w:contextualSpacing/>
        <w:textAlignment w:val="baseline"/>
        <w:rPr>
          <w:rFonts w:eastAsia="Times New Roman" w:cs="Times New Roman"/>
          <w:color w:val="353535"/>
          <w:szCs w:val="28"/>
          <w:lang w:val="ru-RU" w:eastAsia="ru-RU"/>
        </w:rPr>
      </w:pPr>
      <w:r w:rsidRPr="00A64D91">
        <w:rPr>
          <w:rFonts w:eastAsia="Times New Roman" w:cs="Times New Roman"/>
          <w:color w:val="353535"/>
          <w:szCs w:val="28"/>
          <w:lang w:val="ru-RU" w:eastAsia="ru-RU"/>
        </w:rPr>
        <w:t>Изучить теоретическую базу.</w:t>
      </w:r>
    </w:p>
    <w:p w14:paraId="3F8D6BA7" w14:textId="66F13CBD" w:rsidR="00A64D91" w:rsidRDefault="00A64D91" w:rsidP="00A64D91">
      <w:pPr>
        <w:numPr>
          <w:ilvl w:val="0"/>
          <w:numId w:val="12"/>
        </w:numPr>
        <w:shd w:val="clear" w:color="auto" w:fill="FFFFFF"/>
        <w:spacing w:after="0" w:line="360" w:lineRule="auto"/>
        <w:ind w:left="1020"/>
        <w:contextualSpacing/>
        <w:textAlignment w:val="baseline"/>
        <w:rPr>
          <w:rFonts w:eastAsia="Times New Roman" w:cs="Times New Roman"/>
          <w:color w:val="353535"/>
          <w:szCs w:val="28"/>
          <w:lang w:val="ru-RU" w:eastAsia="ru-RU"/>
        </w:rPr>
      </w:pPr>
      <w:r>
        <w:rPr>
          <w:rFonts w:eastAsia="Times New Roman" w:cs="Times New Roman"/>
          <w:color w:val="353535"/>
          <w:szCs w:val="28"/>
          <w:lang w:val="ru-RU" w:eastAsia="ru-RU"/>
        </w:rPr>
        <w:t xml:space="preserve">Изучить основы ООП и языка </w:t>
      </w:r>
      <w:r>
        <w:rPr>
          <w:rFonts w:eastAsia="Times New Roman" w:cs="Times New Roman"/>
          <w:color w:val="353535"/>
          <w:szCs w:val="28"/>
          <w:lang w:eastAsia="ru-RU"/>
        </w:rPr>
        <w:t>Python</w:t>
      </w:r>
      <w:r w:rsidRPr="00A64D91">
        <w:rPr>
          <w:rFonts w:eastAsia="Times New Roman" w:cs="Times New Roman"/>
          <w:color w:val="353535"/>
          <w:szCs w:val="28"/>
          <w:lang w:val="ru-RU" w:eastAsia="ru-RU"/>
        </w:rPr>
        <w:t>.</w:t>
      </w:r>
    </w:p>
    <w:p w14:paraId="4B1C80F3" w14:textId="6DBF56A9" w:rsidR="00A64D91" w:rsidRDefault="00A64D91" w:rsidP="00A64D91">
      <w:pPr>
        <w:numPr>
          <w:ilvl w:val="0"/>
          <w:numId w:val="12"/>
        </w:numPr>
        <w:shd w:val="clear" w:color="auto" w:fill="FFFFFF"/>
        <w:spacing w:after="0" w:line="360" w:lineRule="auto"/>
        <w:ind w:left="1020"/>
        <w:contextualSpacing/>
        <w:textAlignment w:val="baseline"/>
        <w:rPr>
          <w:rFonts w:eastAsia="Times New Roman" w:cs="Times New Roman"/>
          <w:color w:val="353535"/>
          <w:szCs w:val="28"/>
          <w:lang w:val="ru-RU" w:eastAsia="ru-RU"/>
        </w:rPr>
      </w:pPr>
      <w:r>
        <w:rPr>
          <w:rFonts w:eastAsia="Times New Roman" w:cs="Times New Roman"/>
          <w:color w:val="353535"/>
          <w:szCs w:val="28"/>
          <w:lang w:val="ru-RU" w:eastAsia="ru-RU"/>
        </w:rPr>
        <w:t>Проследить историю развития данной технологии.</w:t>
      </w:r>
    </w:p>
    <w:p w14:paraId="3F4895D8" w14:textId="14784962" w:rsidR="00A64D91" w:rsidRPr="00A64D91" w:rsidRDefault="00A64D91" w:rsidP="00A64D91">
      <w:pPr>
        <w:numPr>
          <w:ilvl w:val="0"/>
          <w:numId w:val="12"/>
        </w:numPr>
        <w:shd w:val="clear" w:color="auto" w:fill="FFFFFF"/>
        <w:spacing w:after="0" w:line="360" w:lineRule="auto"/>
        <w:ind w:left="1020"/>
        <w:contextualSpacing/>
        <w:textAlignment w:val="baseline"/>
        <w:rPr>
          <w:rFonts w:eastAsia="Times New Roman" w:cs="Times New Roman"/>
          <w:color w:val="353535"/>
          <w:szCs w:val="28"/>
          <w:lang w:val="ru-RU" w:eastAsia="ru-RU"/>
        </w:rPr>
      </w:pPr>
      <w:r>
        <w:rPr>
          <w:rFonts w:eastAsia="Times New Roman" w:cs="Times New Roman"/>
          <w:color w:val="353535"/>
          <w:szCs w:val="28"/>
          <w:lang w:val="ru-RU" w:eastAsia="ru-RU"/>
        </w:rPr>
        <w:t>Сформировать структуру проекта.</w:t>
      </w:r>
    </w:p>
    <w:p w14:paraId="2F67AAD4" w14:textId="5BA39D98" w:rsidR="00A64D91" w:rsidRPr="00A64D91" w:rsidRDefault="00A64D91" w:rsidP="00A64D91">
      <w:pPr>
        <w:numPr>
          <w:ilvl w:val="0"/>
          <w:numId w:val="12"/>
        </w:numPr>
        <w:shd w:val="clear" w:color="auto" w:fill="FFFFFF"/>
        <w:spacing w:after="0" w:line="360" w:lineRule="auto"/>
        <w:ind w:left="1020"/>
        <w:contextualSpacing/>
        <w:textAlignment w:val="baseline"/>
        <w:rPr>
          <w:rFonts w:eastAsia="Times New Roman" w:cs="Times New Roman"/>
          <w:color w:val="353535"/>
          <w:szCs w:val="28"/>
          <w:lang w:val="ru-RU" w:eastAsia="ru-RU"/>
        </w:rPr>
      </w:pPr>
      <w:r w:rsidRPr="00A64D91">
        <w:rPr>
          <w:rFonts w:eastAsia="Times New Roman" w:cs="Times New Roman"/>
          <w:color w:val="353535"/>
          <w:szCs w:val="28"/>
          <w:lang w:val="ru-RU" w:eastAsia="ru-RU"/>
        </w:rPr>
        <w:t>Написать код для чат-бота</w:t>
      </w:r>
      <w:r>
        <w:rPr>
          <w:rFonts w:eastAsia="Times New Roman" w:cs="Times New Roman"/>
          <w:color w:val="353535"/>
          <w:szCs w:val="28"/>
          <w:lang w:val="ru-RU" w:eastAsia="ru-RU"/>
        </w:rPr>
        <w:t>.</w:t>
      </w:r>
    </w:p>
    <w:p w14:paraId="37115398" w14:textId="77777777" w:rsidR="00A64D91" w:rsidRPr="00A64D91" w:rsidRDefault="00A64D91" w:rsidP="00A64D91">
      <w:pPr>
        <w:numPr>
          <w:ilvl w:val="0"/>
          <w:numId w:val="12"/>
        </w:numPr>
        <w:shd w:val="clear" w:color="auto" w:fill="FFFFFF"/>
        <w:spacing w:after="0" w:line="360" w:lineRule="auto"/>
        <w:ind w:left="1020"/>
        <w:contextualSpacing/>
        <w:textAlignment w:val="baseline"/>
        <w:rPr>
          <w:rFonts w:eastAsia="Times New Roman" w:cs="Times New Roman"/>
          <w:color w:val="353535"/>
          <w:szCs w:val="28"/>
          <w:lang w:val="ru-RU" w:eastAsia="ru-RU"/>
        </w:rPr>
      </w:pPr>
      <w:r w:rsidRPr="00A64D91">
        <w:rPr>
          <w:rFonts w:eastAsia="Times New Roman" w:cs="Times New Roman"/>
          <w:color w:val="353535"/>
          <w:szCs w:val="28"/>
          <w:lang w:val="ru-RU" w:eastAsia="ru-RU"/>
        </w:rPr>
        <w:t>Продемонстрировать результат проекта.</w:t>
      </w:r>
    </w:p>
    <w:p w14:paraId="50CF898B" w14:textId="1463A083" w:rsidR="00490A6D" w:rsidRPr="00A64D91" w:rsidRDefault="00490A6D" w:rsidP="001C1DAF">
      <w:pPr>
        <w:jc w:val="both"/>
        <w:rPr>
          <w:rFonts w:eastAsiaTheme="majorEastAsia" w:cs="Times New Roman"/>
          <w:b/>
          <w:bCs/>
          <w:color w:val="4F81BD" w:themeColor="accent1"/>
          <w:szCs w:val="28"/>
          <w:lang w:val="ru-RU"/>
        </w:rPr>
      </w:pPr>
    </w:p>
    <w:p w14:paraId="3293D58A" w14:textId="77777777" w:rsidR="001C1DAF" w:rsidRPr="008403B8" w:rsidRDefault="001C1DAF" w:rsidP="001C1DAF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31735B88" w14:textId="77777777" w:rsidR="001C1DAF" w:rsidRDefault="001C1DAF" w:rsidP="001C1DAF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47CEA302" w14:textId="77777777" w:rsidR="001C1DAF" w:rsidRDefault="001C1DAF" w:rsidP="001C1DAF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6D67A943" w14:textId="77777777" w:rsidR="001C1DAF" w:rsidRDefault="001C1DAF" w:rsidP="001C1DAF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7D16873E" w14:textId="77777777" w:rsidR="001C1DAF" w:rsidRDefault="001C1DAF" w:rsidP="001C1DAF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52C3B074" w14:textId="77777777" w:rsidR="001C1DAF" w:rsidRDefault="001C1DAF" w:rsidP="001C1DAF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4584AC8E" w14:textId="4AEAE7D4" w:rsidR="008967B3" w:rsidRPr="001C1DAF" w:rsidRDefault="00903E5B">
      <w:pPr>
        <w:pStyle w:val="21"/>
        <w:spacing w:line="360" w:lineRule="auto"/>
        <w:jc w:val="center"/>
        <w:rPr>
          <w:color w:val="auto"/>
          <w:lang w:val="ru-RU"/>
        </w:rPr>
      </w:pPr>
      <w:r w:rsidRPr="001C1DAF">
        <w:rPr>
          <w:color w:val="auto"/>
          <w:lang w:val="ru-RU"/>
        </w:rPr>
        <w:lastRenderedPageBreak/>
        <w:t xml:space="preserve">1. Основы ООП и </w:t>
      </w:r>
      <w:r w:rsidRPr="001C1DAF">
        <w:rPr>
          <w:color w:val="auto"/>
        </w:rPr>
        <w:t>Python</w:t>
      </w:r>
    </w:p>
    <w:p w14:paraId="0DDCA37F" w14:textId="77777777" w:rsidR="008967B3" w:rsidRPr="001C1DAF" w:rsidRDefault="00903E5B">
      <w:pPr>
        <w:pStyle w:val="21"/>
        <w:spacing w:line="360" w:lineRule="auto"/>
        <w:rPr>
          <w:color w:val="auto"/>
          <w:lang w:val="ru-RU"/>
        </w:rPr>
      </w:pPr>
      <w:r w:rsidRPr="001C1DAF">
        <w:rPr>
          <w:color w:val="auto"/>
          <w:lang w:val="ru-RU"/>
        </w:rPr>
        <w:t>1.1 Основы объектно-ориентированного программирования</w:t>
      </w:r>
    </w:p>
    <w:p w14:paraId="647905CB" w14:textId="77777777" w:rsidR="008967B3" w:rsidRPr="001C1DAF" w:rsidRDefault="00903E5B">
      <w:pPr>
        <w:pStyle w:val="5"/>
        <w:spacing w:line="360" w:lineRule="auto"/>
        <w:rPr>
          <w:color w:val="auto"/>
          <w:lang w:val="ru-RU"/>
        </w:rPr>
      </w:pPr>
      <w:r w:rsidRPr="001C1DAF">
        <w:rPr>
          <w:color w:val="auto"/>
          <w:lang w:val="ru-RU"/>
        </w:rPr>
        <w:t xml:space="preserve"> Введение в объектно-ориентированное программирование</w:t>
      </w:r>
    </w:p>
    <w:p w14:paraId="11E0219A" w14:textId="77777777" w:rsidR="008967B3" w:rsidRPr="00903E5B" w:rsidRDefault="00903E5B" w:rsidP="001C1DAF">
      <w:pPr>
        <w:spacing w:line="360" w:lineRule="auto"/>
        <w:ind w:firstLine="709"/>
        <w:jc w:val="both"/>
        <w:rPr>
          <w:lang w:val="ru-RU"/>
        </w:rPr>
      </w:pPr>
      <w:r w:rsidRPr="00903E5B">
        <w:rPr>
          <w:lang w:val="ru-RU"/>
        </w:rPr>
        <w:t xml:space="preserve">Введение в объектно-ориентированное </w:t>
      </w:r>
      <w:proofErr w:type="gramStart"/>
      <w:r w:rsidRPr="00903E5B">
        <w:rPr>
          <w:lang w:val="ru-RU"/>
        </w:rPr>
        <w:t>программирование  Объектно</w:t>
      </w:r>
      <w:proofErr w:type="gramEnd"/>
      <w:r w:rsidRPr="00903E5B">
        <w:rPr>
          <w:lang w:val="ru-RU"/>
        </w:rPr>
        <w:t xml:space="preserve">-ориентированное программирование (ООП) является парадигмой программирования, которая предоставляет разработчикам возможность создавать программы, основанные на объектах. ООП считается одним из наиболее эффективных подходов к разработке программного обеспечения, так как он позволяет управлять сложностью проектов, улучшает возможность повторного использования кода и обеспечивает более структурированный подход к разработке.  Одной из основных идей ООП является то, что программа состоит из объектов, которые являются экземплярами классов. Класс определяет свойства и поведение объектов, включая их состояние, методы и связи с другими объектами. Объекты взаимодействуют друг с другом путем передачи сообщений, вызов методов и обмена данными.  Основные принципы ООП включают инкапсуляцию, наследование и полиморфизм. Инкапсуляция означает объединение данных и методов, которые с ними работают, в единый объект. Это позволяет скрыть внутреннюю реализацию и защитить данные от неправильного использования. Наследование позволяет создавать новые классы на основе существующих, унаследовав их свойства и поведение. Это позволяет </w:t>
      </w:r>
      <w:proofErr w:type="spellStart"/>
      <w:r w:rsidRPr="00903E5B">
        <w:rPr>
          <w:lang w:val="ru-RU"/>
        </w:rPr>
        <w:t>переиспользовать</w:t>
      </w:r>
      <w:proofErr w:type="spellEnd"/>
      <w:r w:rsidRPr="00903E5B">
        <w:rPr>
          <w:lang w:val="ru-RU"/>
        </w:rPr>
        <w:t xml:space="preserve"> код и создавать иерархию классов с разными уровнями абстракции. Полиморфизм позволяет использовать один и тот же интерфейс для работы с разными объектами. Это позволяет писать обобщенный код, который может работать с объектами разных классов, </w:t>
      </w:r>
      <w:r w:rsidRPr="00903E5B">
        <w:rPr>
          <w:lang w:val="ru-RU"/>
        </w:rPr>
        <w:lastRenderedPageBreak/>
        <w:t xml:space="preserve">но имеющими схожие методы.  ООП имеет ряд преимуществ по сравнению с другими подходами к программированию. Он позволяет разрабатывать более гибкое и модульное программное обеспечение, которое может быть легко изменено и расширено. Повторное использование кода также становится проще, так как классы и методы можно использовать в разных проектах. ООП также способствует повышению производительности и эффективности разработчика, так как позволяет сосредоточиться на отдельных компонентах программы и их взаимодействии.  ООП широко используется в различных областях программирования, включая веб-разработку, разработку мобильных приложений, научные исследования, компьютерную графику и многое другое. Язык программирования </w:t>
      </w:r>
      <w:r>
        <w:t>Python</w:t>
      </w:r>
      <w:r w:rsidRPr="00903E5B">
        <w:rPr>
          <w:lang w:val="ru-RU"/>
        </w:rPr>
        <w:t xml:space="preserve"> является одним из наиболее популярных языков, поддерживающих ООП. </w:t>
      </w:r>
      <w:r>
        <w:t>Python</w:t>
      </w:r>
      <w:r w:rsidRPr="00903E5B">
        <w:rPr>
          <w:lang w:val="ru-RU"/>
        </w:rPr>
        <w:t xml:space="preserve"> предоставляет мощные инструменты для работы с классами и объектами, а также обладает простым и понятным синтаксисом, что делает его идеальным выбором для изучения основ ООП.  В этом разделе дипломной работы мы рассмотрим основы объектно-ориентированного программирования, начиная с понятия объектов и классов. Мы изучим принципы ООП, такие как инкапсуляция, наследование и полиморфизм, и рассмотрим примеры их использования в разработке программ. Мы также рассмотрим основные возможности языка программирования </w:t>
      </w:r>
      <w:r>
        <w:t>Python</w:t>
      </w:r>
      <w:r w:rsidRPr="00903E5B">
        <w:rPr>
          <w:lang w:val="ru-RU"/>
        </w:rPr>
        <w:t xml:space="preserve"> и как он поддерживает ООП. В результате этого раздела вы получите полное представление о том, что такое ООП и как его использовать для создания эффективного программного обеспечения.</w:t>
      </w:r>
    </w:p>
    <w:p w14:paraId="5E75D727" w14:textId="77777777" w:rsidR="008967B3" w:rsidRPr="00903E5B" w:rsidRDefault="00903E5B" w:rsidP="001C1DAF">
      <w:pPr>
        <w:pStyle w:val="5"/>
        <w:spacing w:line="360" w:lineRule="auto"/>
        <w:jc w:val="both"/>
        <w:rPr>
          <w:lang w:val="ru-RU"/>
        </w:rPr>
      </w:pPr>
      <w:r w:rsidRPr="00903E5B">
        <w:rPr>
          <w:lang w:val="ru-RU"/>
        </w:rPr>
        <w:lastRenderedPageBreak/>
        <w:t xml:space="preserve"> Принципы объектно-ориентированного программирования</w:t>
      </w:r>
    </w:p>
    <w:p w14:paraId="69CBD493" w14:textId="77777777" w:rsidR="008967B3" w:rsidRPr="00903E5B" w:rsidRDefault="00903E5B" w:rsidP="001C1DAF">
      <w:pPr>
        <w:spacing w:line="360" w:lineRule="auto"/>
        <w:ind w:firstLine="709"/>
        <w:jc w:val="both"/>
        <w:rPr>
          <w:lang w:val="ru-RU"/>
        </w:rPr>
      </w:pPr>
      <w:r w:rsidRPr="00903E5B">
        <w:rPr>
          <w:lang w:val="ru-RU"/>
        </w:rPr>
        <w:t xml:space="preserve">Принципы объектно-ориентированного программирования (ООП) являются основой для создания структурированных и модульных программных систем. ООП представляет собой парадигму программирования, которая позволяет описывать и организовывать программы в виде взаимодействующих объектов.  Одним из главных принципов ООП является абстракция. Абстракция позволяет скрыть внутреннюю реализацию объекта и предоставить только необходимый набор функций и методов для работы с ним. Это позволяет снизить сложность программы и предоставить более высокий уровень абстракции при разработке.  Вторым принципом ООП является наследование. Наследование позволяет создавать новые классы на основе уже существующих, наследуя их свойства и методы. Это позволяет повторно использовать код, упрощает его понимание и изменение. Наследование также способствует созданию иерархии классов, что позволяет структурировать программу и облегчает ее поддержку.  Третий принцип ООП - полиморфизм. Полиморфизм позволяет использовать один интерфейс для работы с разными типами объектов. Это означает, что объекты разных классов могут отвечать на одинаковые методы и быть использованы в одних и тех же контекстах, что облегчает разработку и повышает гибкость программы.  Принцип инкапсуляции является еще одним важным принципом ООП. Инкапсуляция обеспечивает скрытие внутренних данных и методов класса от внешнего доступа и предоставляет доступ к ним только через ограниченный интерфейс. Это позволяет защитить данные от случайного изменения и обеспечить их целостность.  Одним из примеров использования ООП в разработке программ является создание </w:t>
      </w:r>
      <w:r w:rsidRPr="00903E5B">
        <w:rPr>
          <w:lang w:val="ru-RU"/>
        </w:rPr>
        <w:lastRenderedPageBreak/>
        <w:t xml:space="preserve">классов и объектов для моделирования реальных объектов и процессов. Например, для моделирования работы банковской системы можно создать классы "Банк", "Клиент", "Счет" и т. д., которые будут содержать свои свойства (например, номер счета, баланс, тип операции) и методы (например, пополнение счета, перевод средств). Такая структура позволяет легко выполнять операции с банковскими счетами, добавлять новые функциональности и модифицировать систему.  Принципы объектно-ориентированного программирования помогают создавать более гибкие, модульные и легко поддерживаемые программные системы. Они позволяют легко масштабировать и модифицировать программы, повторно использовать код и упрощать процесс разработки. Важно понимать и применять эти принципы при разработке программ, чтобы достичь высокой степени организованности и эффективности </w:t>
      </w:r>
      <w:proofErr w:type="spellStart"/>
      <w:r w:rsidRPr="00903E5B">
        <w:rPr>
          <w:lang w:val="ru-RU"/>
        </w:rPr>
        <w:t>програмного</w:t>
      </w:r>
      <w:proofErr w:type="spellEnd"/>
      <w:r w:rsidRPr="00903E5B">
        <w:rPr>
          <w:lang w:val="ru-RU"/>
        </w:rPr>
        <w:t xml:space="preserve"> кода.</w:t>
      </w:r>
    </w:p>
    <w:p w14:paraId="4BA6EA56" w14:textId="77777777" w:rsidR="008967B3" w:rsidRPr="00903E5B" w:rsidRDefault="00903E5B">
      <w:pPr>
        <w:pStyle w:val="5"/>
        <w:spacing w:line="360" w:lineRule="auto"/>
        <w:rPr>
          <w:lang w:val="ru-RU"/>
        </w:rPr>
      </w:pPr>
      <w:r w:rsidRPr="00903E5B">
        <w:rPr>
          <w:lang w:val="ru-RU"/>
        </w:rPr>
        <w:t xml:space="preserve"> </w:t>
      </w:r>
      <w:r w:rsidRPr="001C1DAF">
        <w:rPr>
          <w:color w:val="auto"/>
          <w:lang w:val="ru-RU"/>
        </w:rPr>
        <w:t>Классы и объекты</w:t>
      </w:r>
    </w:p>
    <w:p w14:paraId="5D78C466" w14:textId="77777777" w:rsidR="008967B3" w:rsidRPr="00903E5B" w:rsidRDefault="00903E5B" w:rsidP="001C1DAF">
      <w:pPr>
        <w:spacing w:line="360" w:lineRule="auto"/>
        <w:ind w:firstLine="709"/>
        <w:jc w:val="both"/>
        <w:rPr>
          <w:lang w:val="ru-RU"/>
        </w:rPr>
      </w:pPr>
      <w:r w:rsidRPr="00903E5B">
        <w:rPr>
          <w:lang w:val="ru-RU"/>
        </w:rPr>
        <w:t xml:space="preserve">Классы и объекты являются основными понятиями объектно-ориентированного программирования (ООП). Класс может быть рассмотрен как шаблон или формальное описание объекта, а объект – как экземпляр класса.  Класс определяет набор свойств и методов, которые могут быть использованы объектами этого класса. Свойства класса представляют собой переменные, которые хранят информацию о состоянии объекта, а методы – функции, которые определяют поведение объекта.  Один класс может иметь несколько объектов, которые разделяют его свойства и методы. Например, класс "Автомобиль" может иметь объекты "Мерседес", "БМВ" и "Тойота", каждый из которых будет иметь свое состояние (например, цвет, модель и год выпуска) и </w:t>
      </w:r>
      <w:r w:rsidRPr="00903E5B">
        <w:rPr>
          <w:lang w:val="ru-RU"/>
        </w:rPr>
        <w:lastRenderedPageBreak/>
        <w:t xml:space="preserve">поведение (например, езда, остановка и включение фар).  Однако классы не являются ограниченными только своими свойствами и методами. Они также могут иметь наследственные свойства и методы от других классов. Наследование позволяет создать новый класс на основе существующего, добавляя или изменяя его функциональность. Наследственные классы могут быть организованы в иерархическую структуру, где каждый класс наследует свойства и методы от своего родительского класса.  Применение классов и объектов в программировании имеет ряд преимуществ. ООП способствует созданию модульного кода, который легко поддается расширению и изменениям. Классы и объекты позволяют создавать абстракции, которые отражают реальный мир, и упрощают разработку программного обеспечения, основанного на реальных объектах и их взаимодействии.  ООП также способствует повторному использованию кода, благодаря концепции полиморфизма. Полиморфизм позволяет обращаться к объектам различных классов с использованием единого набора методов. Это делает код более гибким и переносимым.  Примеры применения ООП в разработке программ многочисленны. Одним из наиболее распространенных примеров является разработка пользовательского интерфейса. Классы могут быть использованы для создания различных элементов интерфейса, таких как кнопки, поля ввода и окна, каждый со своим набором свойств и методов.  Другим примером является разработка игр. Классы могут представлять различные объекты игры, такие как персонажи, предметы и враги. Они могут иметь свои уникальные свойства и поведение, определенное в соответствующих методах.  Также классы могут быть использованы для моделирования различных реальных ситуаций, таких как банковские транзакции, </w:t>
      </w:r>
      <w:r w:rsidRPr="00903E5B">
        <w:rPr>
          <w:lang w:val="ru-RU"/>
        </w:rPr>
        <w:lastRenderedPageBreak/>
        <w:t>управление складом или системы учета. Классы могут представлять сущности, с которыми мы взаимодействуем и управляем.  В заключение, классы и объекты предоставляют мощные инструменты для организации и разработки программного обеспечения. Понимание этих концепций является важным для разработчиков, которые стремятся создать модульный, гибкий и переносимый код.</w:t>
      </w:r>
    </w:p>
    <w:p w14:paraId="7D13711D" w14:textId="77777777" w:rsidR="008967B3" w:rsidRPr="00903E5B" w:rsidRDefault="00903E5B">
      <w:pPr>
        <w:pStyle w:val="5"/>
        <w:spacing w:line="360" w:lineRule="auto"/>
        <w:rPr>
          <w:lang w:val="ru-RU"/>
        </w:rPr>
      </w:pPr>
      <w:r w:rsidRPr="00903E5B">
        <w:rPr>
          <w:lang w:val="ru-RU"/>
        </w:rPr>
        <w:t xml:space="preserve"> </w:t>
      </w:r>
      <w:r w:rsidRPr="001C1DAF">
        <w:rPr>
          <w:color w:val="auto"/>
          <w:lang w:val="ru-RU"/>
        </w:rPr>
        <w:t>Инкапсуляция, наследование, полиморфизм</w:t>
      </w:r>
    </w:p>
    <w:p w14:paraId="6DE77399" w14:textId="77777777" w:rsidR="008967B3" w:rsidRPr="00903E5B" w:rsidRDefault="00903E5B" w:rsidP="001C1DAF">
      <w:pPr>
        <w:spacing w:line="360" w:lineRule="auto"/>
        <w:ind w:firstLine="709"/>
        <w:jc w:val="both"/>
        <w:rPr>
          <w:lang w:val="ru-RU"/>
        </w:rPr>
      </w:pPr>
      <w:r w:rsidRPr="00903E5B">
        <w:rPr>
          <w:lang w:val="ru-RU"/>
        </w:rPr>
        <w:t xml:space="preserve">Инкапсуляция, наследование, полиморфизм являются основными принципами объектно-ориентированного программирования (ООП) и играют важную роль в разработке программных систем. В этом разделе мы рассмотрим каждый из этих принципов подробнее.  Инкапсуляция </w:t>
      </w:r>
      <w:proofErr w:type="gramStart"/>
      <w:r w:rsidRPr="00903E5B">
        <w:rPr>
          <w:lang w:val="ru-RU"/>
        </w:rPr>
        <w:t>- это</w:t>
      </w:r>
      <w:proofErr w:type="gramEnd"/>
      <w:r w:rsidRPr="00903E5B">
        <w:rPr>
          <w:lang w:val="ru-RU"/>
        </w:rPr>
        <w:t xml:space="preserve"> механизм, позволяющий объединить данные и методы, работающие с этими данными, в одном классе. Она скрывает внутреннюю реализацию объекта от внешнего мира, обеспечивая доступ только к определенным методам и свойствам. Такой подход позволяет создавать модульные и независимые компоненты программы, упрощает ее понимание и поддержку. Кроме того, инкапсуляция позволяет контролировать доступ к данным, обеспечивая их целостность и безопасность.  Наследование </w:t>
      </w:r>
      <w:proofErr w:type="gramStart"/>
      <w:r w:rsidRPr="00903E5B">
        <w:rPr>
          <w:lang w:val="ru-RU"/>
        </w:rPr>
        <w:t>- это</w:t>
      </w:r>
      <w:proofErr w:type="gramEnd"/>
      <w:r w:rsidRPr="00903E5B">
        <w:rPr>
          <w:lang w:val="ru-RU"/>
        </w:rPr>
        <w:t xml:space="preserve"> механизм, позволяющий создавать новые классы на основе уже существующих. При наследовании новый класс, называемый потомком или подклассом, наследует свойства и методы родительского класса, но также может добавлять новые или изменять существующие. Это позволяет создавать иерархию классов и обеспечивает повторное использование кода. Наследование способствует абстракции и модульности программы, упрощает ее разработку и расширение.  Полиморфизм </w:t>
      </w:r>
      <w:proofErr w:type="gramStart"/>
      <w:r w:rsidRPr="00903E5B">
        <w:rPr>
          <w:lang w:val="ru-RU"/>
        </w:rPr>
        <w:t>- это</w:t>
      </w:r>
      <w:proofErr w:type="gramEnd"/>
      <w:r w:rsidRPr="00903E5B">
        <w:rPr>
          <w:lang w:val="ru-RU"/>
        </w:rPr>
        <w:t xml:space="preserve"> способность объектов </w:t>
      </w:r>
      <w:r w:rsidRPr="00903E5B">
        <w:rPr>
          <w:lang w:val="ru-RU"/>
        </w:rPr>
        <w:lastRenderedPageBreak/>
        <w:t xml:space="preserve">разных классов вести себя одинаково при работе с ними через единый интерфейс. Он позволяет обрабатывать объекты разных типов с помощью общих методов, что делает программу более гибкой и универсальной. Полиморфизм позволяет создавать универсальные функции и классы, в которых можно использовать разные типы данных, не завися от конкретной реализации. Это упрощает </w:t>
      </w:r>
      <w:proofErr w:type="spellStart"/>
      <w:r w:rsidRPr="00903E5B">
        <w:rPr>
          <w:lang w:val="ru-RU"/>
        </w:rPr>
        <w:t>переиспользование</w:t>
      </w:r>
      <w:proofErr w:type="spellEnd"/>
      <w:r w:rsidRPr="00903E5B">
        <w:rPr>
          <w:lang w:val="ru-RU"/>
        </w:rPr>
        <w:t xml:space="preserve"> кода и повышает его </w:t>
      </w:r>
      <w:proofErr w:type="spellStart"/>
      <w:r w:rsidRPr="00903E5B">
        <w:rPr>
          <w:lang w:val="ru-RU"/>
        </w:rPr>
        <w:t>поддерживаемость</w:t>
      </w:r>
      <w:proofErr w:type="spellEnd"/>
      <w:r w:rsidRPr="00903E5B">
        <w:rPr>
          <w:lang w:val="ru-RU"/>
        </w:rPr>
        <w:t xml:space="preserve">.  Принципы инкапсуляции, наследования и полиморфизма тесно связаны между собой и позволяют создавать гибкие и модульные системы. Их правильное использование позволяет создавать программы, которые легко модифицируются, масштабируются и поддерживаются. Они абстрагируют сложность программы, позволяют скрыть детали реализации и сосредоточиться на ее функциональности.  Примерами использования этих принципов в разработке программ могут быть создание классов для работы с базами данных, файлами, графическими интерфейсами и т.д. Например, в классе для работы с базой данных можно инкапсулировать логику доступа к данным и методы для их изменения, а в классе для работы с графическим интерфейсом - инкапсулировать логику отображения элементов и методы для их взаимодействия. При этом можно использовать наследование, чтобы создать специализированные классы, а полиморфизм позволит взаимодействовать с разными объектами через единый интерфейс.  В заключение, инкапсуляция, наследование и полиморфизм являются важными принципами объектно-ориентированного программирования. Они позволяют создавать гибкие, модульные и масштабируемые программные системы. Правильное использование этих принципов повышает качество кода, упрощает его </w:t>
      </w:r>
      <w:r w:rsidRPr="00903E5B">
        <w:rPr>
          <w:lang w:val="ru-RU"/>
        </w:rPr>
        <w:lastRenderedPageBreak/>
        <w:t>понимание и поддержку, способствует повторному использованию и расширению.</w:t>
      </w:r>
    </w:p>
    <w:p w14:paraId="634A9D68" w14:textId="77777777" w:rsidR="008967B3" w:rsidRPr="001C1DAF" w:rsidRDefault="00903E5B">
      <w:pPr>
        <w:pStyle w:val="5"/>
        <w:spacing w:line="360" w:lineRule="auto"/>
        <w:rPr>
          <w:color w:val="auto"/>
          <w:lang w:val="ru-RU"/>
        </w:rPr>
      </w:pPr>
      <w:r w:rsidRPr="001C1DAF">
        <w:rPr>
          <w:color w:val="auto"/>
          <w:lang w:val="ru-RU"/>
        </w:rPr>
        <w:t xml:space="preserve"> Примеры использования ООП в разработке программ</w:t>
      </w:r>
    </w:p>
    <w:p w14:paraId="40857D1E" w14:textId="77777777" w:rsidR="008967B3" w:rsidRPr="00903E5B" w:rsidRDefault="00903E5B" w:rsidP="001C1DAF">
      <w:pPr>
        <w:spacing w:line="360" w:lineRule="auto"/>
        <w:ind w:firstLine="709"/>
        <w:jc w:val="both"/>
        <w:rPr>
          <w:lang w:val="ru-RU"/>
        </w:rPr>
      </w:pPr>
      <w:r w:rsidRPr="00903E5B">
        <w:rPr>
          <w:lang w:val="ru-RU"/>
        </w:rPr>
        <w:t xml:space="preserve">Примеры использования объектно-ориентированного программирования (ООП) в разработке программ обширны и разнообразны. ООП предоставляет набор концепций и инструментов, которые позволяют разработчикам организовывать код в логические блоки, упрощать его понимание и поддержку, а также повышать его гибкость и масштабируемость.   Представим себе, что у нас есть задача разработать систему управления для университета. Каждый студент имеет учетную запись с персональными данными, предметы, которые он изучает, и его академические достижения. Традиционным подходом к разработке программы для этой системы было бы определить двумерные массивы или структуры данных для хранения информации о студентах и их предметах. Однако, с использованием ООП мы можем создать классы, которые будут представлять студентов и предметы, и у каждого объекта этих классов будут свои собственные данные.  Концепция классов и объектов позволяет нам представить студента и предмет как отдельные сущности с определенными характеристиками и поведением. Например, у класса "Студент" может быть атрибут "имя" и метод "узнать академические достижения". У класса "Предмет" может быть атрибут "название" и метод "получить количество студентов, изучающих этот предмет". Используя эти классы, мы можем создавать объекты-студентов и объекты-предметы, а затем обращаться к их атрибутам и методам для получения необходимых данных и выполнения различных действий.  Еще одним примером использования ООП </w:t>
      </w:r>
      <w:r w:rsidRPr="00903E5B">
        <w:rPr>
          <w:lang w:val="ru-RU"/>
        </w:rPr>
        <w:lastRenderedPageBreak/>
        <w:t>являются графические интерфейсы пользователя (</w:t>
      </w:r>
      <w:r>
        <w:t>GUI</w:t>
      </w:r>
      <w:r w:rsidRPr="00903E5B">
        <w:rPr>
          <w:lang w:val="ru-RU"/>
        </w:rPr>
        <w:t xml:space="preserve">). Разработка программ с использованием ООП позволяет создавать модули, которые представляют элементы интерфейса, такие как кнопки, текстовые поля и окна, в виде классов. Каждый класс имеет свои свойства, такие как размер и положение, а также методы, которые позволяют программисту определить поведение элемента при взаимодействии с пользователем. Это позволяет разработчикам создавать гибкие и масштабируемые интерфейсы и повторно использовать код.  Еще одним примером применения ООП является разработка игр. В играх можно использовать классы для представления различных объектов, таких как игровые персонажи, препятствия и элементы окружения. Классы могут определять различные свойства и методы для этих объектов, что позволяет разработчикам создавать сложную и интерактивную игровую логику.  Один из самых распространенных примеров использования ООП </w:t>
      </w:r>
      <w:proofErr w:type="gramStart"/>
      <w:r w:rsidRPr="00903E5B">
        <w:rPr>
          <w:lang w:val="ru-RU"/>
        </w:rPr>
        <w:t>- это</w:t>
      </w:r>
      <w:proofErr w:type="gramEnd"/>
      <w:r w:rsidRPr="00903E5B">
        <w:rPr>
          <w:lang w:val="ru-RU"/>
        </w:rPr>
        <w:t xml:space="preserve"> разработка веб-приложений. Классы могут быть использованы для представления моделей данных, бизнес-логики и интерфейсов веб-приложений. Можно создавать классы для представления пользователей, заказов, товаров и других сущностей, а также классы для обработки запросов, управления базами данных и генерации динамического контента. ООП поощряет модульность кода и позволяет легко добавлять новые функциональные возможности или модифицировать существующие.  Примеры использования ООП в разработке программ намного шире, чем описанные выше. Важно отметить, что использование ООП не всегда является единственным или наилучшим подходом для разработки программ, и его выбор зависит от конкретной задачи и контекста. Однако, во многих случаях ООП </w:t>
      </w:r>
      <w:r w:rsidRPr="00903E5B">
        <w:rPr>
          <w:lang w:val="ru-RU"/>
        </w:rPr>
        <w:lastRenderedPageBreak/>
        <w:t>предоставляет мощные инструменты и позволяет создавать гибкие и понятные программы.</w:t>
      </w:r>
    </w:p>
    <w:p w14:paraId="5C1DB5AC" w14:textId="77777777" w:rsidR="008967B3" w:rsidRPr="001C1DAF" w:rsidRDefault="00903E5B">
      <w:pPr>
        <w:pStyle w:val="21"/>
        <w:spacing w:line="360" w:lineRule="auto"/>
        <w:rPr>
          <w:color w:val="auto"/>
          <w:lang w:val="ru-RU"/>
        </w:rPr>
      </w:pPr>
      <w:r w:rsidRPr="001C1DAF">
        <w:rPr>
          <w:color w:val="auto"/>
          <w:lang w:val="ru-RU"/>
        </w:rPr>
        <w:t xml:space="preserve">1.2 Язык программирования </w:t>
      </w:r>
      <w:r w:rsidRPr="001C1DAF">
        <w:rPr>
          <w:color w:val="auto"/>
        </w:rPr>
        <w:t>Python</w:t>
      </w:r>
    </w:p>
    <w:p w14:paraId="569988F4" w14:textId="77777777" w:rsidR="001C1DAF" w:rsidRDefault="00903E5B">
      <w:pPr>
        <w:spacing w:line="360" w:lineRule="auto"/>
        <w:ind w:firstLine="709"/>
        <w:rPr>
          <w:lang w:val="ru-RU"/>
        </w:rPr>
      </w:pPr>
      <w:r w:rsidRPr="00903E5B">
        <w:rPr>
          <w:lang w:val="ru-RU"/>
        </w:rPr>
        <w:t xml:space="preserve">Введение в язык программирования </w:t>
      </w:r>
      <w:r>
        <w:t>Python</w:t>
      </w:r>
      <w:r w:rsidR="001C1DAF">
        <w:rPr>
          <w:lang w:val="ru-RU"/>
        </w:rPr>
        <w:t>.</w:t>
      </w:r>
    </w:p>
    <w:p w14:paraId="03F49AE0" w14:textId="7446AE4C" w:rsidR="008967B3" w:rsidRPr="00903E5B" w:rsidRDefault="00903E5B" w:rsidP="001C1DAF">
      <w:pPr>
        <w:spacing w:line="360" w:lineRule="auto"/>
        <w:ind w:firstLine="709"/>
        <w:jc w:val="both"/>
        <w:rPr>
          <w:lang w:val="ru-RU"/>
        </w:rPr>
      </w:pPr>
      <w:r w:rsidRPr="00903E5B">
        <w:rPr>
          <w:lang w:val="ru-RU"/>
        </w:rPr>
        <w:t xml:space="preserve">  </w:t>
      </w:r>
      <w:r>
        <w:t>Python</w:t>
      </w:r>
      <w:r w:rsidRPr="00903E5B">
        <w:rPr>
          <w:lang w:val="ru-RU"/>
        </w:rPr>
        <w:t xml:space="preserve"> - это высокоуровневый язык программирования, который изначально был разработан Гвидо ван </w:t>
      </w:r>
      <w:proofErr w:type="spellStart"/>
      <w:r w:rsidRPr="00903E5B">
        <w:rPr>
          <w:lang w:val="ru-RU"/>
        </w:rPr>
        <w:t>Россумом</w:t>
      </w:r>
      <w:proofErr w:type="spellEnd"/>
      <w:r w:rsidRPr="00903E5B">
        <w:rPr>
          <w:lang w:val="ru-RU"/>
        </w:rPr>
        <w:t xml:space="preserve"> в конце 1980-х годов. Он был создан с целью быть простым и читаемым, что делает его одним из самых популярных языков программирования для начинающих.  Основной философией языка </w:t>
      </w:r>
      <w:r>
        <w:t>Python</w:t>
      </w:r>
      <w:r w:rsidRPr="00903E5B">
        <w:rPr>
          <w:lang w:val="ru-RU"/>
        </w:rPr>
        <w:t xml:space="preserve"> является читабельность кода, что означает, что синтаксис языка спроектирован таким образом, чтобы код был легко понятен и читаем. В </w:t>
      </w:r>
      <w:r>
        <w:t>Python</w:t>
      </w:r>
      <w:r w:rsidRPr="00903E5B">
        <w:rPr>
          <w:lang w:val="ru-RU"/>
        </w:rPr>
        <w:t xml:space="preserve"> используется принцип "белого пространства", который определяет блоки кода через отступы, а не через фигурные скобки, как в других языках программирования. Это делает код на </w:t>
      </w:r>
      <w:r>
        <w:t>Python</w:t>
      </w:r>
      <w:r w:rsidRPr="00903E5B">
        <w:rPr>
          <w:lang w:val="ru-RU"/>
        </w:rPr>
        <w:t xml:space="preserve"> более удобочитаемым и легким для понимания.  Одной из важных характеристик языка </w:t>
      </w:r>
      <w:r>
        <w:t>Python</w:t>
      </w:r>
      <w:r w:rsidRPr="00903E5B">
        <w:rPr>
          <w:lang w:val="ru-RU"/>
        </w:rPr>
        <w:t xml:space="preserve"> является его интерпретируемость. Интерпретация кода означает, что программы на языке </w:t>
      </w:r>
      <w:r>
        <w:t>Python</w:t>
      </w:r>
      <w:r w:rsidRPr="00903E5B">
        <w:rPr>
          <w:lang w:val="ru-RU"/>
        </w:rPr>
        <w:t xml:space="preserve"> выполняются по одной инструкции за раз, что упрощает процесс разработки и отладки. Кроме того, </w:t>
      </w:r>
      <w:r>
        <w:t>Python</w:t>
      </w:r>
      <w:r w:rsidRPr="00903E5B">
        <w:rPr>
          <w:lang w:val="ru-RU"/>
        </w:rPr>
        <w:t xml:space="preserve"> имеет широкую поддержку и активное сообщество разработчиков, что позволяет быстро найти решения для различных задач.  </w:t>
      </w:r>
      <w:r>
        <w:t>Python</w:t>
      </w:r>
      <w:r w:rsidRPr="00903E5B">
        <w:rPr>
          <w:lang w:val="ru-RU"/>
        </w:rPr>
        <w:t xml:space="preserve"> поддерживает множество парадигм программирования, включая объектно-ориентированное программирование (ООП). ООП </w:t>
      </w:r>
      <w:proofErr w:type="gramStart"/>
      <w:r w:rsidRPr="00903E5B">
        <w:rPr>
          <w:lang w:val="ru-RU"/>
        </w:rPr>
        <w:t>- это</w:t>
      </w:r>
      <w:proofErr w:type="gramEnd"/>
      <w:r w:rsidRPr="00903E5B">
        <w:rPr>
          <w:lang w:val="ru-RU"/>
        </w:rPr>
        <w:t xml:space="preserve"> методология программирования, которая позволяет структурировать программу в виде взаимосвязанных объектов, которые взаимодействуют друг с другом. В </w:t>
      </w:r>
      <w:r>
        <w:t>Python</w:t>
      </w:r>
      <w:r w:rsidRPr="00903E5B">
        <w:rPr>
          <w:lang w:val="ru-RU"/>
        </w:rPr>
        <w:t xml:space="preserve"> объекты создаются с использованием классов, которые определяют свойства и методы объекта. ООП в </w:t>
      </w:r>
      <w:r>
        <w:t>Python</w:t>
      </w:r>
      <w:r w:rsidRPr="00903E5B">
        <w:rPr>
          <w:lang w:val="ru-RU"/>
        </w:rPr>
        <w:t xml:space="preserve"> позволяет создавать модульные и </w:t>
      </w:r>
      <w:r w:rsidRPr="00903E5B">
        <w:rPr>
          <w:lang w:val="ru-RU"/>
        </w:rPr>
        <w:lastRenderedPageBreak/>
        <w:t xml:space="preserve">масштабируемые программы, а также повышает читаемость и </w:t>
      </w:r>
      <w:proofErr w:type="spellStart"/>
      <w:r w:rsidRPr="00903E5B">
        <w:rPr>
          <w:lang w:val="ru-RU"/>
        </w:rPr>
        <w:t>переиспользуемость</w:t>
      </w:r>
      <w:proofErr w:type="spellEnd"/>
      <w:r w:rsidRPr="00903E5B">
        <w:rPr>
          <w:lang w:val="ru-RU"/>
        </w:rPr>
        <w:t xml:space="preserve"> кода.  Одной из главных причин популярности </w:t>
      </w:r>
      <w:r>
        <w:t>Python</w:t>
      </w:r>
      <w:r w:rsidRPr="00903E5B">
        <w:rPr>
          <w:lang w:val="ru-RU"/>
        </w:rPr>
        <w:t xml:space="preserve"> является его широкий спектр применения. </w:t>
      </w:r>
      <w:r>
        <w:t>Python</w:t>
      </w:r>
      <w:r w:rsidRPr="00903E5B">
        <w:rPr>
          <w:lang w:val="ru-RU"/>
        </w:rPr>
        <w:t xml:space="preserve"> используется во многих областях, включая веб-разработку, научные исследования, анализ данных, искусственный интеллект, разработку игр, автоматизацию и другие. Его богатая библиотека сторонних модулей позволяет разработчикам выполнять множество задач, не </w:t>
      </w:r>
      <w:proofErr w:type="spellStart"/>
      <w:r w:rsidRPr="00903E5B">
        <w:rPr>
          <w:lang w:val="ru-RU"/>
        </w:rPr>
        <w:t>пиша</w:t>
      </w:r>
      <w:proofErr w:type="spellEnd"/>
      <w:r w:rsidRPr="00903E5B">
        <w:rPr>
          <w:lang w:val="ru-RU"/>
        </w:rPr>
        <w:t xml:space="preserve"> все с нуля.  В заключение, </w:t>
      </w:r>
      <w:r>
        <w:t>Python</w:t>
      </w:r>
      <w:r w:rsidRPr="00903E5B">
        <w:rPr>
          <w:lang w:val="ru-RU"/>
        </w:rPr>
        <w:t xml:space="preserve"> </w:t>
      </w:r>
      <w:proofErr w:type="gramStart"/>
      <w:r w:rsidRPr="00903E5B">
        <w:rPr>
          <w:lang w:val="ru-RU"/>
        </w:rPr>
        <w:t>- это</w:t>
      </w:r>
      <w:proofErr w:type="gramEnd"/>
      <w:r w:rsidRPr="00903E5B">
        <w:rPr>
          <w:lang w:val="ru-RU"/>
        </w:rPr>
        <w:t xml:space="preserve"> простой, элегантный и мощный язык программирования, который подходит как для начинающих разработчиков, так и для опытных профессионалов. Его читаемый синтаксис, широкая поддержка и богатая библиотека делают его идеальным выбором для широкого спектра приложений. Если вы только начинаете свой путь в программировании, то </w:t>
      </w:r>
      <w:r>
        <w:t>Python</w:t>
      </w:r>
      <w:r w:rsidRPr="00903E5B">
        <w:rPr>
          <w:lang w:val="ru-RU"/>
        </w:rPr>
        <w:t xml:space="preserve"> - отличный выбор для изучения основ программирования и разработки программного обеспечения.</w:t>
      </w:r>
    </w:p>
    <w:p w14:paraId="59E63BA5" w14:textId="77777777" w:rsidR="008967B3" w:rsidRPr="001C1DAF" w:rsidRDefault="00903E5B">
      <w:pPr>
        <w:pStyle w:val="5"/>
        <w:spacing w:line="360" w:lineRule="auto"/>
        <w:rPr>
          <w:color w:val="auto"/>
          <w:lang w:val="ru-RU"/>
        </w:rPr>
      </w:pPr>
      <w:r w:rsidRPr="00903E5B">
        <w:rPr>
          <w:lang w:val="ru-RU"/>
        </w:rPr>
        <w:t xml:space="preserve"> </w:t>
      </w:r>
      <w:r w:rsidRPr="001C1DAF">
        <w:rPr>
          <w:color w:val="auto"/>
          <w:lang w:val="ru-RU"/>
        </w:rPr>
        <w:t xml:space="preserve">Синтаксис и основные конструкции языка </w:t>
      </w:r>
      <w:r w:rsidRPr="001C1DAF">
        <w:rPr>
          <w:color w:val="auto"/>
        </w:rPr>
        <w:t>Python</w:t>
      </w:r>
    </w:p>
    <w:p w14:paraId="708B1296" w14:textId="5B27CF7B" w:rsidR="008967B3" w:rsidRPr="00903E5B" w:rsidRDefault="00903E5B" w:rsidP="001C1DAF">
      <w:pPr>
        <w:spacing w:line="360" w:lineRule="auto"/>
        <w:ind w:firstLine="709"/>
        <w:jc w:val="both"/>
        <w:rPr>
          <w:lang w:val="ru-RU"/>
        </w:rPr>
      </w:pPr>
      <w:r>
        <w:t>Python</w:t>
      </w:r>
      <w:r w:rsidRPr="00903E5B">
        <w:rPr>
          <w:lang w:val="ru-RU"/>
        </w:rPr>
        <w:t xml:space="preserve"> - это высокоуровневый язык программирования, который изначально разработан для удобства чтения кода. Он имеет простой и понятный синтаксис, что делает его идеальным выбором для начинающих разработчиков. В этом разделе мы рассмотрим основные синтаксические правила и конструкции языка </w:t>
      </w:r>
      <w:r>
        <w:t>Python</w:t>
      </w:r>
      <w:r w:rsidRPr="00903E5B">
        <w:rPr>
          <w:lang w:val="ru-RU"/>
        </w:rPr>
        <w:t xml:space="preserve">.  1. Комментарии: В </w:t>
      </w:r>
      <w:r>
        <w:t>Python</w:t>
      </w:r>
      <w:r w:rsidRPr="00903E5B">
        <w:rPr>
          <w:lang w:val="ru-RU"/>
        </w:rPr>
        <w:t xml:space="preserve"> комментарии используются для объяснения кода и делают его более понятным для других разработчиков. Комментарии начинаются с символа # и продолжаются до конца строки. </w:t>
      </w:r>
      <w:proofErr w:type="gramStart"/>
      <w:r w:rsidRPr="00903E5B">
        <w:rPr>
          <w:lang w:val="ru-RU"/>
        </w:rPr>
        <w:t>Например:  #</w:t>
      </w:r>
      <w:proofErr w:type="gramEnd"/>
      <w:r w:rsidRPr="00903E5B">
        <w:rPr>
          <w:lang w:val="ru-RU"/>
        </w:rPr>
        <w:t xml:space="preserve"> Это комментарий  2. Именование переменных: В </w:t>
      </w:r>
      <w:r>
        <w:t>Python</w:t>
      </w:r>
      <w:r w:rsidRPr="00903E5B">
        <w:rPr>
          <w:lang w:val="ru-RU"/>
        </w:rPr>
        <w:t xml:space="preserve"> имена переменных чувствительны к регистру. Именование переменных должно быть </w:t>
      </w:r>
      <w:r w:rsidRPr="00903E5B">
        <w:rPr>
          <w:lang w:val="ru-RU"/>
        </w:rPr>
        <w:lastRenderedPageBreak/>
        <w:t xml:space="preserve">осмысленным и описательным, чтобы облегчить понимание кода другим программистам. Имена переменных могут содержать буквы, цифры и символ подчеркивания. Однако, имя переменной не может начинаться с цифры. </w:t>
      </w:r>
      <w:proofErr w:type="gramStart"/>
      <w:r w:rsidRPr="00903E5B">
        <w:rPr>
          <w:lang w:val="ru-RU"/>
        </w:rPr>
        <w:t xml:space="preserve">Например:  </w:t>
      </w:r>
      <w:r>
        <w:t>x</w:t>
      </w:r>
      <w:proofErr w:type="gramEnd"/>
      <w:r w:rsidRPr="00903E5B">
        <w:rPr>
          <w:lang w:val="ru-RU"/>
        </w:rPr>
        <w:t xml:space="preserve"> = 10 </w:t>
      </w:r>
      <w:r>
        <w:t>hello</w:t>
      </w:r>
      <w:r w:rsidRPr="00903E5B">
        <w:rPr>
          <w:lang w:val="ru-RU"/>
        </w:rPr>
        <w:t>_</w:t>
      </w:r>
      <w:r>
        <w:t>world</w:t>
      </w:r>
      <w:r w:rsidRPr="00903E5B">
        <w:rPr>
          <w:lang w:val="ru-RU"/>
        </w:rPr>
        <w:t xml:space="preserve"> = "Привет, мир!"  3. Операторы: </w:t>
      </w:r>
      <w:r>
        <w:t>Python</w:t>
      </w:r>
      <w:r w:rsidRPr="00903E5B">
        <w:rPr>
          <w:lang w:val="ru-RU"/>
        </w:rPr>
        <w:t xml:space="preserve"> поддерживает различные типы операторов, такие как арифметические операторы (+, -, *, /), операторы сравнения (==</w:t>
      </w:r>
      <w:proofErr w:type="gramStart"/>
      <w:r w:rsidRPr="00903E5B">
        <w:rPr>
          <w:lang w:val="ru-RU"/>
        </w:rPr>
        <w:t>, &gt;</w:t>
      </w:r>
      <w:proofErr w:type="gramEnd"/>
      <w:r w:rsidRPr="00903E5B">
        <w:rPr>
          <w:lang w:val="ru-RU"/>
        </w:rPr>
        <w:t>, &lt;) и логические операторы (</w:t>
      </w:r>
      <w:r>
        <w:t>and</w:t>
      </w:r>
      <w:r w:rsidRPr="00903E5B">
        <w:rPr>
          <w:lang w:val="ru-RU"/>
        </w:rPr>
        <w:t xml:space="preserve">, </w:t>
      </w:r>
      <w:r>
        <w:t>or</w:t>
      </w:r>
      <w:r w:rsidRPr="00903E5B">
        <w:rPr>
          <w:lang w:val="ru-RU"/>
        </w:rPr>
        <w:t xml:space="preserve">, </w:t>
      </w:r>
      <w:r>
        <w:t>not</w:t>
      </w:r>
      <w:r w:rsidRPr="00903E5B">
        <w:rPr>
          <w:lang w:val="ru-RU"/>
        </w:rPr>
        <w:t xml:space="preserve">). Они используются для выполнения различных операций в программе. </w:t>
      </w:r>
      <w:proofErr w:type="gramStart"/>
      <w:r w:rsidRPr="00903E5B">
        <w:rPr>
          <w:lang w:val="ru-RU"/>
        </w:rPr>
        <w:t xml:space="preserve">Например:  </w:t>
      </w:r>
      <w:r>
        <w:t>x</w:t>
      </w:r>
      <w:proofErr w:type="gramEnd"/>
      <w:r w:rsidRPr="00903E5B">
        <w:rPr>
          <w:lang w:val="ru-RU"/>
        </w:rPr>
        <w:t xml:space="preserve"> = 10 </w:t>
      </w:r>
      <w:r>
        <w:t>y</w:t>
      </w:r>
      <w:r w:rsidRPr="00903E5B">
        <w:rPr>
          <w:lang w:val="ru-RU"/>
        </w:rPr>
        <w:t xml:space="preserve"> = 5  сумма = </w:t>
      </w:r>
      <w:r>
        <w:t>x</w:t>
      </w:r>
      <w:r w:rsidRPr="00903E5B">
        <w:rPr>
          <w:lang w:val="ru-RU"/>
        </w:rPr>
        <w:t xml:space="preserve"> + </w:t>
      </w:r>
      <w:r>
        <w:t>y</w:t>
      </w:r>
      <w:r w:rsidRPr="00903E5B">
        <w:rPr>
          <w:lang w:val="ru-RU"/>
        </w:rPr>
        <w:t xml:space="preserve"> разность = </w:t>
      </w:r>
      <w:r>
        <w:t>x</w:t>
      </w:r>
      <w:r w:rsidRPr="00903E5B">
        <w:rPr>
          <w:lang w:val="ru-RU"/>
        </w:rPr>
        <w:t xml:space="preserve"> - </w:t>
      </w:r>
      <w:r>
        <w:t>y</w:t>
      </w:r>
      <w:r w:rsidRPr="00903E5B">
        <w:rPr>
          <w:lang w:val="ru-RU"/>
        </w:rPr>
        <w:t xml:space="preserve"> произведение = </w:t>
      </w:r>
      <w:r>
        <w:t>x</w:t>
      </w:r>
      <w:r w:rsidRPr="00903E5B">
        <w:rPr>
          <w:lang w:val="ru-RU"/>
        </w:rPr>
        <w:t xml:space="preserve"> * </w:t>
      </w:r>
      <w:r>
        <w:t>y</w:t>
      </w:r>
      <w:r w:rsidRPr="00903E5B">
        <w:rPr>
          <w:lang w:val="ru-RU"/>
        </w:rPr>
        <w:t xml:space="preserve"> частное = </w:t>
      </w:r>
      <w:r>
        <w:t>x</w:t>
      </w:r>
      <w:r w:rsidRPr="00903E5B">
        <w:rPr>
          <w:lang w:val="ru-RU"/>
        </w:rPr>
        <w:t xml:space="preserve"> / </w:t>
      </w:r>
      <w:r>
        <w:t>y</w:t>
      </w:r>
      <w:r w:rsidRPr="00903E5B">
        <w:rPr>
          <w:lang w:val="ru-RU"/>
        </w:rPr>
        <w:t xml:space="preserve">  4. Условные выражения: Условные выражения позволяют программе выполнять определенные действия на основе условия. В </w:t>
      </w:r>
      <w:r>
        <w:t>Python</w:t>
      </w:r>
      <w:r w:rsidRPr="00903E5B">
        <w:rPr>
          <w:lang w:val="ru-RU"/>
        </w:rPr>
        <w:t xml:space="preserve"> условные операторы </w:t>
      </w:r>
      <w:r>
        <w:t>if</w:t>
      </w:r>
      <w:r w:rsidRPr="00903E5B">
        <w:rPr>
          <w:lang w:val="ru-RU"/>
        </w:rPr>
        <w:t xml:space="preserve">, </w:t>
      </w:r>
      <w:proofErr w:type="spellStart"/>
      <w:r>
        <w:t>elif</w:t>
      </w:r>
      <w:proofErr w:type="spellEnd"/>
      <w:r w:rsidRPr="00903E5B">
        <w:rPr>
          <w:lang w:val="ru-RU"/>
        </w:rPr>
        <w:t xml:space="preserve"> и </w:t>
      </w:r>
      <w:r>
        <w:t>else</w:t>
      </w:r>
      <w:r w:rsidRPr="00903E5B">
        <w:rPr>
          <w:lang w:val="ru-RU"/>
        </w:rPr>
        <w:t xml:space="preserve"> используются для создания условных выражений. </w:t>
      </w:r>
      <w:proofErr w:type="gramStart"/>
      <w:r w:rsidRPr="00903E5B">
        <w:rPr>
          <w:lang w:val="ru-RU"/>
        </w:rPr>
        <w:t xml:space="preserve">Например:  </w:t>
      </w:r>
      <w:r>
        <w:t>x</w:t>
      </w:r>
      <w:proofErr w:type="gramEnd"/>
      <w:r w:rsidRPr="00903E5B">
        <w:rPr>
          <w:lang w:val="ru-RU"/>
        </w:rPr>
        <w:t xml:space="preserve"> = 10  </w:t>
      </w:r>
      <w:r>
        <w:t>if</w:t>
      </w:r>
      <w:r w:rsidRPr="00903E5B">
        <w:rPr>
          <w:lang w:val="ru-RU"/>
        </w:rPr>
        <w:t xml:space="preserve"> </w:t>
      </w:r>
      <w:r>
        <w:t>x</w:t>
      </w:r>
      <w:r w:rsidRPr="00903E5B">
        <w:rPr>
          <w:lang w:val="ru-RU"/>
        </w:rPr>
        <w:t xml:space="preserve"> &gt; 0:     </w:t>
      </w:r>
      <w:r>
        <w:t>print</w:t>
      </w:r>
      <w:r w:rsidRPr="00903E5B">
        <w:rPr>
          <w:lang w:val="ru-RU"/>
        </w:rPr>
        <w:t xml:space="preserve">("Число положительное") </w:t>
      </w:r>
      <w:proofErr w:type="spellStart"/>
      <w:r>
        <w:t>elif</w:t>
      </w:r>
      <w:proofErr w:type="spellEnd"/>
      <w:r w:rsidRPr="00903E5B">
        <w:rPr>
          <w:lang w:val="ru-RU"/>
        </w:rPr>
        <w:t xml:space="preserve"> </w:t>
      </w:r>
      <w:r>
        <w:t>x</w:t>
      </w:r>
      <w:r w:rsidRPr="00903E5B">
        <w:rPr>
          <w:lang w:val="ru-RU"/>
        </w:rPr>
        <w:t xml:space="preserve"> &lt; 0:     </w:t>
      </w:r>
      <w:r>
        <w:t>print</w:t>
      </w:r>
      <w:r w:rsidRPr="00903E5B">
        <w:rPr>
          <w:lang w:val="ru-RU"/>
        </w:rPr>
        <w:t xml:space="preserve">("Число отрицательное") </w:t>
      </w:r>
      <w:r>
        <w:t>else</w:t>
      </w:r>
      <w:r w:rsidRPr="00903E5B">
        <w:rPr>
          <w:lang w:val="ru-RU"/>
        </w:rPr>
        <w:t xml:space="preserve">:     </w:t>
      </w:r>
      <w:r>
        <w:t>print</w:t>
      </w:r>
      <w:r w:rsidRPr="00903E5B">
        <w:rPr>
          <w:lang w:val="ru-RU"/>
        </w:rPr>
        <w:t xml:space="preserve">("Число равно нулю")  5. Циклы: Циклы позволяют повторять определенные действия в программе. В </w:t>
      </w:r>
      <w:r>
        <w:t>Python</w:t>
      </w:r>
      <w:r w:rsidRPr="00903E5B">
        <w:rPr>
          <w:lang w:val="ru-RU"/>
        </w:rPr>
        <w:t xml:space="preserve"> есть два типа циклов: цикл </w:t>
      </w:r>
      <w:r>
        <w:t>while</w:t>
      </w:r>
      <w:r w:rsidRPr="00903E5B">
        <w:rPr>
          <w:lang w:val="ru-RU"/>
        </w:rPr>
        <w:t xml:space="preserve"> и цикл </w:t>
      </w:r>
      <w:r>
        <w:t>for</w:t>
      </w:r>
      <w:r w:rsidRPr="00903E5B">
        <w:rPr>
          <w:lang w:val="ru-RU"/>
        </w:rPr>
        <w:t xml:space="preserve">. Цикл </w:t>
      </w:r>
      <w:r>
        <w:t>while</w:t>
      </w:r>
      <w:r w:rsidRPr="00903E5B">
        <w:rPr>
          <w:lang w:val="ru-RU"/>
        </w:rPr>
        <w:t xml:space="preserve"> выполняется до тех пор, пока определенное условие истинно. Цикл </w:t>
      </w:r>
      <w:r>
        <w:t>for</w:t>
      </w:r>
      <w:r w:rsidRPr="00903E5B">
        <w:rPr>
          <w:lang w:val="ru-RU"/>
        </w:rPr>
        <w:t xml:space="preserve"> используется для перебора элементов в последовательности. Например:  </w:t>
      </w:r>
      <w:proofErr w:type="spellStart"/>
      <w:r>
        <w:t>i</w:t>
      </w:r>
      <w:proofErr w:type="spellEnd"/>
      <w:r w:rsidRPr="00903E5B">
        <w:rPr>
          <w:lang w:val="ru-RU"/>
        </w:rPr>
        <w:t xml:space="preserve"> = 1 </w:t>
      </w:r>
      <w:r>
        <w:t>while</w:t>
      </w:r>
      <w:r w:rsidRPr="00903E5B">
        <w:rPr>
          <w:lang w:val="ru-RU"/>
        </w:rPr>
        <w:t xml:space="preserve"> </w:t>
      </w:r>
      <w:proofErr w:type="spellStart"/>
      <w:r>
        <w:t>i</w:t>
      </w:r>
      <w:proofErr w:type="spellEnd"/>
      <w:r w:rsidRPr="00903E5B">
        <w:rPr>
          <w:lang w:val="ru-RU"/>
        </w:rPr>
        <w:t xml:space="preserve"> &lt;= 5:     </w:t>
      </w:r>
      <w:r>
        <w:t>print</w:t>
      </w:r>
      <w:r w:rsidRPr="00903E5B">
        <w:rPr>
          <w:lang w:val="ru-RU"/>
        </w:rPr>
        <w:t>(</w:t>
      </w:r>
      <w:proofErr w:type="spellStart"/>
      <w:r>
        <w:t>i</w:t>
      </w:r>
      <w:proofErr w:type="spellEnd"/>
      <w:r w:rsidRPr="00903E5B">
        <w:rPr>
          <w:lang w:val="ru-RU"/>
        </w:rPr>
        <w:t xml:space="preserve">)     </w:t>
      </w:r>
      <w:proofErr w:type="spellStart"/>
      <w:r>
        <w:t>i</w:t>
      </w:r>
      <w:proofErr w:type="spellEnd"/>
      <w:r w:rsidRPr="00903E5B">
        <w:rPr>
          <w:lang w:val="ru-RU"/>
        </w:rPr>
        <w:t xml:space="preserve"> += 1      приложение = ["Чат", "Бот", "</w:t>
      </w:r>
      <w:r>
        <w:t>Python</w:t>
      </w:r>
      <w:r w:rsidRPr="00903E5B">
        <w:rPr>
          <w:lang w:val="ru-RU"/>
        </w:rPr>
        <w:t xml:space="preserve">"]  </w:t>
      </w:r>
      <w:r>
        <w:t>for</w:t>
      </w:r>
      <w:r w:rsidRPr="00903E5B">
        <w:rPr>
          <w:lang w:val="ru-RU"/>
        </w:rPr>
        <w:t xml:space="preserve"> слово </w:t>
      </w:r>
      <w:r>
        <w:t>in</w:t>
      </w:r>
      <w:r w:rsidRPr="00903E5B">
        <w:rPr>
          <w:lang w:val="ru-RU"/>
        </w:rPr>
        <w:t xml:space="preserve"> приложение:     </w:t>
      </w:r>
      <w:r>
        <w:t>print</w:t>
      </w:r>
      <w:r w:rsidRPr="00903E5B">
        <w:rPr>
          <w:lang w:val="ru-RU"/>
        </w:rPr>
        <w:t xml:space="preserve">(слово)  6. Функции: Функции в </w:t>
      </w:r>
      <w:r>
        <w:t>Python</w:t>
      </w:r>
      <w:r w:rsidRPr="00903E5B">
        <w:rPr>
          <w:lang w:val="ru-RU"/>
        </w:rPr>
        <w:t xml:space="preserve"> используются для группировки определенного блока кода, которые могут быть вызваны несколько раз в программе. Функции могут принимать аргументы и возвращать значения. Они помогают разбить сложные задачи на более мелкие подзадачи. </w:t>
      </w:r>
      <w:proofErr w:type="gramStart"/>
      <w:r w:rsidRPr="00903E5B">
        <w:rPr>
          <w:lang w:val="ru-RU"/>
        </w:rPr>
        <w:t xml:space="preserve">Например:  </w:t>
      </w:r>
      <w:r>
        <w:t>def</w:t>
      </w:r>
      <w:proofErr w:type="gramEnd"/>
      <w:r w:rsidRPr="00903E5B">
        <w:rPr>
          <w:lang w:val="ru-RU"/>
        </w:rPr>
        <w:t xml:space="preserve"> приветствие(имя):     </w:t>
      </w:r>
      <w:r>
        <w:t>print</w:t>
      </w:r>
      <w:r w:rsidRPr="00903E5B">
        <w:rPr>
          <w:lang w:val="ru-RU"/>
        </w:rPr>
        <w:t xml:space="preserve">("Привет, " + имя + "!")      приветствие("Мария")  Это лишь некоторые из основных синтаксических правил и конструкций языка </w:t>
      </w:r>
      <w:r>
        <w:t>Python</w:t>
      </w:r>
      <w:r w:rsidRPr="00903E5B">
        <w:rPr>
          <w:lang w:val="ru-RU"/>
        </w:rPr>
        <w:t xml:space="preserve">. </w:t>
      </w:r>
      <w:r>
        <w:t>Python</w:t>
      </w:r>
      <w:r w:rsidRPr="00903E5B">
        <w:rPr>
          <w:lang w:val="ru-RU"/>
        </w:rPr>
        <w:t xml:space="preserve"> имеет </w:t>
      </w:r>
      <w:r w:rsidRPr="00903E5B">
        <w:rPr>
          <w:lang w:val="ru-RU"/>
        </w:rPr>
        <w:lastRenderedPageBreak/>
        <w:t xml:space="preserve">широкий спектр возможностей, включая работу с файлами, работу с базами данных, создание классов и многое другое. Он также является </w:t>
      </w:r>
      <w:proofErr w:type="spellStart"/>
      <w:r w:rsidRPr="00903E5B">
        <w:rPr>
          <w:lang w:val="ru-RU"/>
        </w:rPr>
        <w:t>платформонезависимым</w:t>
      </w:r>
      <w:proofErr w:type="spellEnd"/>
      <w:r w:rsidRPr="00903E5B">
        <w:rPr>
          <w:lang w:val="ru-RU"/>
        </w:rPr>
        <w:t xml:space="preserve"> языком программирования, что делает его универсальным инструментом для разработки программного обеспечения.</w:t>
      </w:r>
    </w:p>
    <w:p w14:paraId="2255090B" w14:textId="77777777" w:rsidR="008967B3" w:rsidRPr="001C1DAF" w:rsidRDefault="00903E5B">
      <w:pPr>
        <w:pStyle w:val="5"/>
        <w:spacing w:line="360" w:lineRule="auto"/>
        <w:rPr>
          <w:color w:val="auto"/>
          <w:lang w:val="ru-RU"/>
        </w:rPr>
      </w:pPr>
      <w:r w:rsidRPr="001C1DAF">
        <w:rPr>
          <w:color w:val="auto"/>
          <w:lang w:val="ru-RU"/>
        </w:rPr>
        <w:t xml:space="preserve"> Типы данных и переменные</w:t>
      </w:r>
    </w:p>
    <w:p w14:paraId="3348AAE9" w14:textId="77777777" w:rsidR="008967B3" w:rsidRPr="00903E5B" w:rsidRDefault="00903E5B" w:rsidP="001C1DAF">
      <w:pPr>
        <w:spacing w:line="360" w:lineRule="auto"/>
        <w:ind w:firstLine="709"/>
        <w:jc w:val="both"/>
        <w:rPr>
          <w:lang w:val="ru-RU"/>
        </w:rPr>
      </w:pPr>
      <w:r w:rsidRPr="00903E5B">
        <w:rPr>
          <w:lang w:val="ru-RU"/>
        </w:rPr>
        <w:t xml:space="preserve">В языке программирования </w:t>
      </w:r>
      <w:r>
        <w:t>Python</w:t>
      </w:r>
      <w:r w:rsidRPr="00903E5B">
        <w:rPr>
          <w:lang w:val="ru-RU"/>
        </w:rPr>
        <w:t xml:space="preserve"> существует несколько базовых типов данных, которые используются для хранения и манипуляций с информацией. Один из таких типов </w:t>
      </w:r>
      <w:proofErr w:type="gramStart"/>
      <w:r w:rsidRPr="00903E5B">
        <w:rPr>
          <w:lang w:val="ru-RU"/>
        </w:rPr>
        <w:t>- это</w:t>
      </w:r>
      <w:proofErr w:type="gramEnd"/>
      <w:r w:rsidRPr="00903E5B">
        <w:rPr>
          <w:lang w:val="ru-RU"/>
        </w:rPr>
        <w:t xml:space="preserve"> числа. В </w:t>
      </w:r>
      <w:r>
        <w:t>Python</w:t>
      </w:r>
      <w:r w:rsidRPr="00903E5B">
        <w:rPr>
          <w:lang w:val="ru-RU"/>
        </w:rPr>
        <w:t xml:space="preserve"> существует два основных типа чисел: целые числа (</w:t>
      </w:r>
      <w:r>
        <w:t>integers</w:t>
      </w:r>
      <w:r w:rsidRPr="00903E5B">
        <w:rPr>
          <w:lang w:val="ru-RU"/>
        </w:rPr>
        <w:t>) и числа с плавающей точкой (</w:t>
      </w:r>
      <w:r>
        <w:t>floating</w:t>
      </w:r>
      <w:r w:rsidRPr="00903E5B">
        <w:rPr>
          <w:lang w:val="ru-RU"/>
        </w:rPr>
        <w:t>-</w:t>
      </w:r>
      <w:r>
        <w:t>point</w:t>
      </w:r>
      <w:r w:rsidRPr="00903E5B">
        <w:rPr>
          <w:lang w:val="ru-RU"/>
        </w:rPr>
        <w:t xml:space="preserve"> </w:t>
      </w:r>
      <w:r>
        <w:t>numbers</w:t>
      </w:r>
      <w:r w:rsidRPr="00903E5B">
        <w:rPr>
          <w:lang w:val="ru-RU"/>
        </w:rPr>
        <w:t xml:space="preserve">).  Целые числа представляются без десятичной точки, например, 5, -12, 100 и так далее. Один из особенностей целых чисел в </w:t>
      </w:r>
      <w:r>
        <w:t>Python</w:t>
      </w:r>
      <w:r w:rsidRPr="00903E5B">
        <w:rPr>
          <w:lang w:val="ru-RU"/>
        </w:rPr>
        <w:t xml:space="preserve"> заключается в том, что они могут быть любой длины, не ограниченной размерами типа </w:t>
      </w:r>
      <w:r>
        <w:t>int</w:t>
      </w:r>
      <w:r w:rsidRPr="00903E5B">
        <w:rPr>
          <w:lang w:val="ru-RU"/>
        </w:rPr>
        <w:t xml:space="preserve">. Это означает, что вы можете работать с очень большими или очень маленькими числами без каких-либо ограничений.  Числа с плавающей точкой представляются с десятичной точкой, например, 3.14, -10.5 и т.д. Они используются для представления десятичных дробей и больших или малых чисел с плавающей точкой. Важно понимать, что числа с плавающей точкой имеют ограниченную точность из-за ограниченного числа битов, используемых для их представления. Это может привести к неточности при выполнении арифметических операций.  В </w:t>
      </w:r>
      <w:r>
        <w:t>Python</w:t>
      </w:r>
      <w:r w:rsidRPr="00903E5B">
        <w:rPr>
          <w:lang w:val="ru-RU"/>
        </w:rPr>
        <w:t xml:space="preserve"> также существуют строковые типы данных, которые используются для хранения текстовой информации. Строки представляются в кавычках, например, "Привет, мир!" или '</w:t>
      </w:r>
      <w:r>
        <w:t>Python</w:t>
      </w:r>
      <w:r w:rsidRPr="00903E5B">
        <w:rPr>
          <w:lang w:val="ru-RU"/>
        </w:rPr>
        <w:t xml:space="preserve">'. С помощью строковых операций вы можете выполнять различные операции со строками, такие как объединение, извлечение </w:t>
      </w:r>
      <w:r w:rsidRPr="00903E5B">
        <w:rPr>
          <w:lang w:val="ru-RU"/>
        </w:rPr>
        <w:lastRenderedPageBreak/>
        <w:t xml:space="preserve">подстроки, замена символов и так далее.  Еще одним важным типом данных в </w:t>
      </w:r>
      <w:r>
        <w:t>Python</w:t>
      </w:r>
      <w:r w:rsidRPr="00903E5B">
        <w:rPr>
          <w:lang w:val="ru-RU"/>
        </w:rPr>
        <w:t xml:space="preserve"> является тип данных списка (</w:t>
      </w:r>
      <w:r>
        <w:t>list</w:t>
      </w:r>
      <w:r w:rsidRPr="00903E5B">
        <w:rPr>
          <w:lang w:val="ru-RU"/>
        </w:rPr>
        <w:t xml:space="preserve">). Список представляет собой упорядоченную коллекцию элементов, которые могут быть разного типа данных. Он часто используется для хранения и манипулирования множеством значений. Списки могут быть изменяемыми, что означает, что вы можете добавлять, удалять и изменять элементы списка.  Помимо этого, в </w:t>
      </w:r>
      <w:r>
        <w:t>Python</w:t>
      </w:r>
      <w:r w:rsidRPr="00903E5B">
        <w:rPr>
          <w:lang w:val="ru-RU"/>
        </w:rPr>
        <w:t xml:space="preserve"> есть также множества (</w:t>
      </w:r>
      <w:r>
        <w:t>set</w:t>
      </w:r>
      <w:r w:rsidRPr="00903E5B">
        <w:rPr>
          <w:lang w:val="ru-RU"/>
        </w:rPr>
        <w:t>), кортежи (</w:t>
      </w:r>
      <w:r>
        <w:t>tuple</w:t>
      </w:r>
      <w:r w:rsidRPr="00903E5B">
        <w:rPr>
          <w:lang w:val="ru-RU"/>
        </w:rPr>
        <w:t>) и словари (</w:t>
      </w:r>
      <w:r>
        <w:t>dictionary</w:t>
      </w:r>
      <w:r w:rsidRPr="00903E5B">
        <w:rPr>
          <w:lang w:val="ru-RU"/>
        </w:rPr>
        <w:t xml:space="preserve">), которые представляют собой другие типы коллекций данных. Множества используются для хранения набора уникальных значений, кортежи - упорядоченные неизменяемые последовательности элементов, а словари - упорядоченные коллекции пар ключ-значение.  Переменные в </w:t>
      </w:r>
      <w:r>
        <w:t>Python</w:t>
      </w:r>
      <w:r w:rsidRPr="00903E5B">
        <w:rPr>
          <w:lang w:val="ru-RU"/>
        </w:rPr>
        <w:t xml:space="preserve"> являются именованными ячейками памяти, в которых можно хранить значения разных типов данных. Переменные могут быть именованы любым допустимым идентификатором, который начинается с буквы или знака подчеркивания. Они могут быть инициализированы значением определенного типа данных, и их значения могут быть изменены в дальнейшем в процессе выполнения программы.   Например, вы можете создать переменную "</w:t>
      </w:r>
      <w:r>
        <w:t>x</w:t>
      </w:r>
      <w:r w:rsidRPr="00903E5B">
        <w:rPr>
          <w:lang w:val="ru-RU"/>
        </w:rPr>
        <w:t xml:space="preserve">" и присвоить ей значение 5, а затем изменить ее значение на 10. Переменные также могут использоваться для хранения результатов вычислений или как аргументы функций.  В </w:t>
      </w:r>
      <w:r>
        <w:t>Python</w:t>
      </w:r>
      <w:r w:rsidRPr="00903E5B">
        <w:rPr>
          <w:lang w:val="ru-RU"/>
        </w:rPr>
        <w:t xml:space="preserve"> существует динамическая типизация, что означает, что переменные могут принимать значения разных типов данных в течение выполнения программы. Это облегчает использование переменных и позволяет более гибко работать с данными.  Кроме того, в </w:t>
      </w:r>
      <w:r>
        <w:t>Python</w:t>
      </w:r>
      <w:r w:rsidRPr="00903E5B">
        <w:rPr>
          <w:lang w:val="ru-RU"/>
        </w:rPr>
        <w:t xml:space="preserve"> есть возможность преобразования переменных из одного типа данных в другой при необходимости. Это также дополняет гибкость работы с </w:t>
      </w:r>
      <w:r w:rsidRPr="00903E5B">
        <w:rPr>
          <w:lang w:val="ru-RU"/>
        </w:rPr>
        <w:lastRenderedPageBreak/>
        <w:t xml:space="preserve">данными в языке программирования.  В заключение, в языке программирования </w:t>
      </w:r>
      <w:r>
        <w:t>Python</w:t>
      </w:r>
      <w:r w:rsidRPr="00903E5B">
        <w:rPr>
          <w:lang w:val="ru-RU"/>
        </w:rPr>
        <w:t xml:space="preserve"> существует несколько основных типов данных, таких как числа, строки, списки, множества, кортежи и словари. Переменные могут использоваться для хранения значений разных типов данных, и их значения могут быть изменены в процессе выполнения программы.  Важно понимать базовые типы данных и уметь работать с ними для эффективной разработки программ на языке </w:t>
      </w:r>
      <w:r>
        <w:t>Python</w:t>
      </w:r>
      <w:r w:rsidRPr="00903E5B">
        <w:rPr>
          <w:lang w:val="ru-RU"/>
        </w:rPr>
        <w:t>.</w:t>
      </w:r>
    </w:p>
    <w:p w14:paraId="05D1842A" w14:textId="77777777" w:rsidR="008967B3" w:rsidRPr="00903E5B" w:rsidRDefault="00903E5B">
      <w:pPr>
        <w:pStyle w:val="5"/>
        <w:spacing w:line="360" w:lineRule="auto"/>
        <w:rPr>
          <w:lang w:val="ru-RU"/>
        </w:rPr>
      </w:pPr>
      <w:r w:rsidRPr="00903E5B">
        <w:rPr>
          <w:lang w:val="ru-RU"/>
        </w:rPr>
        <w:t xml:space="preserve"> </w:t>
      </w:r>
      <w:r w:rsidRPr="001C1DAF">
        <w:rPr>
          <w:color w:val="auto"/>
          <w:lang w:val="ru-RU"/>
        </w:rPr>
        <w:t>Управляющие конструкции и операторы языка</w:t>
      </w:r>
    </w:p>
    <w:p w14:paraId="51C7F8BA" w14:textId="77777777" w:rsidR="008967B3" w:rsidRPr="00903E5B" w:rsidRDefault="00903E5B" w:rsidP="001C1DAF">
      <w:pPr>
        <w:spacing w:line="360" w:lineRule="auto"/>
        <w:ind w:firstLine="709"/>
        <w:jc w:val="both"/>
        <w:rPr>
          <w:lang w:val="ru-RU"/>
        </w:rPr>
      </w:pPr>
      <w:r w:rsidRPr="00903E5B">
        <w:rPr>
          <w:lang w:val="ru-RU"/>
        </w:rPr>
        <w:t xml:space="preserve">Управляющие конструкции и операторы языка </w:t>
      </w:r>
      <w:r>
        <w:t>Python</w:t>
      </w:r>
      <w:r w:rsidRPr="00903E5B">
        <w:rPr>
          <w:lang w:val="ru-RU"/>
        </w:rPr>
        <w:t xml:space="preserve"> предоставляют множество возможностей для контроля потока выполнения программы. Они позволяют управлять условиями выполнения кода, циклическим повторением действий, а также обеспечивают гибкость и мощность программирования на данном языке.  Одной из основных управляющих конструкций в </w:t>
      </w:r>
      <w:r>
        <w:t>Python</w:t>
      </w:r>
      <w:r w:rsidRPr="00903E5B">
        <w:rPr>
          <w:lang w:val="ru-RU"/>
        </w:rPr>
        <w:t xml:space="preserve"> является условная инструкция </w:t>
      </w:r>
      <w:r>
        <w:t>if</w:t>
      </w:r>
      <w:r w:rsidRPr="00903E5B">
        <w:rPr>
          <w:lang w:val="ru-RU"/>
        </w:rPr>
        <w:t>-</w:t>
      </w:r>
      <w:r>
        <w:t>else</w:t>
      </w:r>
      <w:r w:rsidRPr="00903E5B">
        <w:rPr>
          <w:lang w:val="ru-RU"/>
        </w:rPr>
        <w:t xml:space="preserve">. Она позволяет выполнить определенный блок кода при условии истинности некоторого выражения. Пример использования условной </w:t>
      </w:r>
      <w:proofErr w:type="gramStart"/>
      <w:r w:rsidRPr="00903E5B">
        <w:rPr>
          <w:lang w:val="ru-RU"/>
        </w:rPr>
        <w:t>инструкции:  `</w:t>
      </w:r>
      <w:proofErr w:type="gramEnd"/>
      <w:r w:rsidRPr="00903E5B">
        <w:rPr>
          <w:lang w:val="ru-RU"/>
        </w:rPr>
        <w:t xml:space="preserve">`` </w:t>
      </w:r>
      <w:r>
        <w:t>x</w:t>
      </w:r>
      <w:r w:rsidRPr="00903E5B">
        <w:rPr>
          <w:lang w:val="ru-RU"/>
        </w:rPr>
        <w:t xml:space="preserve"> = 10  </w:t>
      </w:r>
      <w:r>
        <w:t>if</w:t>
      </w:r>
      <w:r w:rsidRPr="00903E5B">
        <w:rPr>
          <w:lang w:val="ru-RU"/>
        </w:rPr>
        <w:t xml:space="preserve"> </w:t>
      </w:r>
      <w:r>
        <w:t>x</w:t>
      </w:r>
      <w:r w:rsidRPr="00903E5B">
        <w:rPr>
          <w:lang w:val="ru-RU"/>
        </w:rPr>
        <w:t xml:space="preserve"> &gt; 0:     </w:t>
      </w:r>
      <w:r>
        <w:t>print</w:t>
      </w:r>
      <w:r w:rsidRPr="00903E5B">
        <w:rPr>
          <w:lang w:val="ru-RU"/>
        </w:rPr>
        <w:t xml:space="preserve">("Число положительное") </w:t>
      </w:r>
      <w:r>
        <w:t>else</w:t>
      </w:r>
      <w:r w:rsidRPr="00903E5B">
        <w:rPr>
          <w:lang w:val="ru-RU"/>
        </w:rPr>
        <w:t xml:space="preserve">:     </w:t>
      </w:r>
      <w:r>
        <w:t>print</w:t>
      </w:r>
      <w:r w:rsidRPr="00903E5B">
        <w:rPr>
          <w:lang w:val="ru-RU"/>
        </w:rPr>
        <w:t xml:space="preserve">("Число отрицательное или ноль") ```  В этом примере, если значение переменной </w:t>
      </w:r>
      <w:r>
        <w:t>x</w:t>
      </w:r>
      <w:r w:rsidRPr="00903E5B">
        <w:rPr>
          <w:lang w:val="ru-RU"/>
        </w:rPr>
        <w:t xml:space="preserve"> больше нуля, то будет выведено сообщение "Число положительное". В противном случае будет выведено сообщение "Число отрицательное или ноль".  Кроме </w:t>
      </w:r>
      <w:r>
        <w:t>if</w:t>
      </w:r>
      <w:r w:rsidRPr="00903E5B">
        <w:rPr>
          <w:lang w:val="ru-RU"/>
        </w:rPr>
        <w:t>-</w:t>
      </w:r>
      <w:r>
        <w:t>else</w:t>
      </w:r>
      <w:r w:rsidRPr="00903E5B">
        <w:rPr>
          <w:lang w:val="ru-RU"/>
        </w:rPr>
        <w:t xml:space="preserve">, в </w:t>
      </w:r>
      <w:r>
        <w:t>Python</w:t>
      </w:r>
      <w:r w:rsidRPr="00903E5B">
        <w:rPr>
          <w:lang w:val="ru-RU"/>
        </w:rPr>
        <w:t xml:space="preserve"> также присутствует конструкция </w:t>
      </w:r>
      <w:r>
        <w:t>if</w:t>
      </w:r>
      <w:r w:rsidRPr="00903E5B">
        <w:rPr>
          <w:lang w:val="ru-RU"/>
        </w:rPr>
        <w:t>-</w:t>
      </w:r>
      <w:proofErr w:type="spellStart"/>
      <w:r>
        <w:t>elif</w:t>
      </w:r>
      <w:proofErr w:type="spellEnd"/>
      <w:r w:rsidRPr="00903E5B">
        <w:rPr>
          <w:lang w:val="ru-RU"/>
        </w:rPr>
        <w:t>-</w:t>
      </w:r>
      <w:r>
        <w:t>else</w:t>
      </w:r>
      <w:r w:rsidRPr="00903E5B">
        <w:rPr>
          <w:lang w:val="ru-RU"/>
        </w:rPr>
        <w:t xml:space="preserve">, которая позволяет проверять несколько условий последовательно. Когда одно из условий оказывается истинным, соответствующий блок кода выполняется, и выполнение переходит к следующей инструкции. </w:t>
      </w:r>
      <w:proofErr w:type="gramStart"/>
      <w:r w:rsidRPr="00903E5B">
        <w:rPr>
          <w:lang w:val="ru-RU"/>
        </w:rPr>
        <w:t>Пример:  `</w:t>
      </w:r>
      <w:proofErr w:type="gramEnd"/>
      <w:r w:rsidRPr="00903E5B">
        <w:rPr>
          <w:lang w:val="ru-RU"/>
        </w:rPr>
        <w:t xml:space="preserve">`` </w:t>
      </w:r>
      <w:r>
        <w:t>x</w:t>
      </w:r>
      <w:r w:rsidRPr="00903E5B">
        <w:rPr>
          <w:lang w:val="ru-RU"/>
        </w:rPr>
        <w:t xml:space="preserve"> = 10  </w:t>
      </w:r>
      <w:r>
        <w:t>if</w:t>
      </w:r>
      <w:r w:rsidRPr="00903E5B">
        <w:rPr>
          <w:lang w:val="ru-RU"/>
        </w:rPr>
        <w:t xml:space="preserve"> </w:t>
      </w:r>
      <w:r>
        <w:t>x</w:t>
      </w:r>
      <w:r w:rsidRPr="00903E5B">
        <w:rPr>
          <w:lang w:val="ru-RU"/>
        </w:rPr>
        <w:t xml:space="preserve"> &gt; 0:     </w:t>
      </w:r>
      <w:r>
        <w:t>print</w:t>
      </w:r>
      <w:r w:rsidRPr="00903E5B">
        <w:rPr>
          <w:lang w:val="ru-RU"/>
        </w:rPr>
        <w:t xml:space="preserve">("Число положительное") </w:t>
      </w:r>
      <w:proofErr w:type="spellStart"/>
      <w:r>
        <w:t>elif</w:t>
      </w:r>
      <w:proofErr w:type="spellEnd"/>
      <w:r w:rsidRPr="00903E5B">
        <w:rPr>
          <w:lang w:val="ru-RU"/>
        </w:rPr>
        <w:t xml:space="preserve"> </w:t>
      </w:r>
      <w:r>
        <w:t>x</w:t>
      </w:r>
      <w:r w:rsidRPr="00903E5B">
        <w:rPr>
          <w:lang w:val="ru-RU"/>
        </w:rPr>
        <w:t xml:space="preserve"> &lt; 0:     </w:t>
      </w:r>
      <w:r>
        <w:t>print</w:t>
      </w:r>
      <w:r w:rsidRPr="00903E5B">
        <w:rPr>
          <w:lang w:val="ru-RU"/>
        </w:rPr>
        <w:t xml:space="preserve">("Число </w:t>
      </w:r>
      <w:r w:rsidRPr="00903E5B">
        <w:rPr>
          <w:lang w:val="ru-RU"/>
        </w:rPr>
        <w:lastRenderedPageBreak/>
        <w:t xml:space="preserve">отрицательное") </w:t>
      </w:r>
      <w:r>
        <w:t>else</w:t>
      </w:r>
      <w:r w:rsidRPr="00903E5B">
        <w:rPr>
          <w:lang w:val="ru-RU"/>
        </w:rPr>
        <w:t xml:space="preserve">:     </w:t>
      </w:r>
      <w:r>
        <w:t>print</w:t>
      </w:r>
      <w:r w:rsidRPr="00903E5B">
        <w:rPr>
          <w:lang w:val="ru-RU"/>
        </w:rPr>
        <w:t xml:space="preserve">("Число равно нулю") ```  В этом примере, если значение переменной </w:t>
      </w:r>
      <w:r>
        <w:t>x</w:t>
      </w:r>
      <w:r w:rsidRPr="00903E5B">
        <w:rPr>
          <w:lang w:val="ru-RU"/>
        </w:rPr>
        <w:t xml:space="preserve"> больше нуля, будет выведено сообщение "Число положительное". Если значение меньше нуля, будет выведено сообщение "Число отрицательное". Иначе будет выведено сообщение "Число равно нулю".  Еще одним важным управляющим оператором является цикл. В </w:t>
      </w:r>
      <w:r>
        <w:t>Python</w:t>
      </w:r>
      <w:r w:rsidRPr="00903E5B">
        <w:rPr>
          <w:lang w:val="ru-RU"/>
        </w:rPr>
        <w:t xml:space="preserve"> существует два основных типа циклов: цикл </w:t>
      </w:r>
      <w:r>
        <w:t>while</w:t>
      </w:r>
      <w:r w:rsidRPr="00903E5B">
        <w:rPr>
          <w:lang w:val="ru-RU"/>
        </w:rPr>
        <w:t xml:space="preserve"> и цикл </w:t>
      </w:r>
      <w:r>
        <w:t>for</w:t>
      </w:r>
      <w:r w:rsidRPr="00903E5B">
        <w:rPr>
          <w:lang w:val="ru-RU"/>
        </w:rPr>
        <w:t xml:space="preserve">.  Цикл </w:t>
      </w:r>
      <w:r>
        <w:t>while</w:t>
      </w:r>
      <w:r w:rsidRPr="00903E5B">
        <w:rPr>
          <w:lang w:val="ru-RU"/>
        </w:rPr>
        <w:t xml:space="preserve"> выполняется, пока выполнено некоторое условие. </w:t>
      </w:r>
      <w:proofErr w:type="gramStart"/>
      <w:r w:rsidRPr="00903E5B">
        <w:rPr>
          <w:lang w:val="ru-RU"/>
        </w:rPr>
        <w:t>Пример:  `</w:t>
      </w:r>
      <w:proofErr w:type="gramEnd"/>
      <w:r w:rsidRPr="00903E5B">
        <w:rPr>
          <w:lang w:val="ru-RU"/>
        </w:rPr>
        <w:t xml:space="preserve">`` </w:t>
      </w:r>
      <w:r>
        <w:t>x</w:t>
      </w:r>
      <w:r w:rsidRPr="00903E5B">
        <w:rPr>
          <w:lang w:val="ru-RU"/>
        </w:rPr>
        <w:t xml:space="preserve"> = 5  </w:t>
      </w:r>
      <w:r>
        <w:t>while</w:t>
      </w:r>
      <w:r w:rsidRPr="00903E5B">
        <w:rPr>
          <w:lang w:val="ru-RU"/>
        </w:rPr>
        <w:t xml:space="preserve"> </w:t>
      </w:r>
      <w:r>
        <w:t>x</w:t>
      </w:r>
      <w:r w:rsidRPr="00903E5B">
        <w:rPr>
          <w:lang w:val="ru-RU"/>
        </w:rPr>
        <w:t xml:space="preserve"> &gt; 0:     </w:t>
      </w:r>
      <w:r>
        <w:t>print</w:t>
      </w:r>
      <w:r w:rsidRPr="00903E5B">
        <w:rPr>
          <w:lang w:val="ru-RU"/>
        </w:rPr>
        <w:t>(</w:t>
      </w:r>
      <w:r>
        <w:t>x</w:t>
      </w:r>
      <w:r w:rsidRPr="00903E5B">
        <w:rPr>
          <w:lang w:val="ru-RU"/>
        </w:rPr>
        <w:t xml:space="preserve">)     </w:t>
      </w:r>
      <w:r>
        <w:t>x</w:t>
      </w:r>
      <w:r w:rsidRPr="00903E5B">
        <w:rPr>
          <w:lang w:val="ru-RU"/>
        </w:rPr>
        <w:t xml:space="preserve"> -= 1 ```  В этом примере, пока значение переменной </w:t>
      </w:r>
      <w:r>
        <w:t>x</w:t>
      </w:r>
      <w:r w:rsidRPr="00903E5B">
        <w:rPr>
          <w:lang w:val="ru-RU"/>
        </w:rPr>
        <w:t xml:space="preserve"> больше нуля, будет выводиться ее значение и оно будет уменьшаться на единицу. В результате будут выведены числа 5, 4, 3, 2, 1.  Цикл </w:t>
      </w:r>
      <w:r>
        <w:t>for</w:t>
      </w:r>
      <w:r w:rsidRPr="00903E5B">
        <w:rPr>
          <w:lang w:val="ru-RU"/>
        </w:rPr>
        <w:t xml:space="preserve"> используется для итерации по последовательности элементов. </w:t>
      </w:r>
      <w:proofErr w:type="gramStart"/>
      <w:r w:rsidRPr="00903E5B">
        <w:rPr>
          <w:lang w:val="ru-RU"/>
        </w:rPr>
        <w:t>Пример:  `</w:t>
      </w:r>
      <w:proofErr w:type="gramEnd"/>
      <w:r w:rsidRPr="00903E5B">
        <w:rPr>
          <w:lang w:val="ru-RU"/>
        </w:rPr>
        <w:t xml:space="preserve">`` </w:t>
      </w:r>
      <w:r>
        <w:t>fruits</w:t>
      </w:r>
      <w:r w:rsidRPr="00903E5B">
        <w:rPr>
          <w:lang w:val="ru-RU"/>
        </w:rPr>
        <w:t xml:space="preserve"> = ["яблоко", "банан", "апельсин"]  </w:t>
      </w:r>
      <w:r>
        <w:t>for</w:t>
      </w:r>
      <w:r w:rsidRPr="00903E5B">
        <w:rPr>
          <w:lang w:val="ru-RU"/>
        </w:rPr>
        <w:t xml:space="preserve"> </w:t>
      </w:r>
      <w:r>
        <w:t>fruit</w:t>
      </w:r>
      <w:r w:rsidRPr="00903E5B">
        <w:rPr>
          <w:lang w:val="ru-RU"/>
        </w:rPr>
        <w:t xml:space="preserve"> </w:t>
      </w:r>
      <w:r>
        <w:t>in</w:t>
      </w:r>
      <w:r w:rsidRPr="00903E5B">
        <w:rPr>
          <w:lang w:val="ru-RU"/>
        </w:rPr>
        <w:t xml:space="preserve"> </w:t>
      </w:r>
      <w:r>
        <w:t>fruits</w:t>
      </w:r>
      <w:r w:rsidRPr="00903E5B">
        <w:rPr>
          <w:lang w:val="ru-RU"/>
        </w:rPr>
        <w:t xml:space="preserve">:     </w:t>
      </w:r>
      <w:r>
        <w:t>print</w:t>
      </w:r>
      <w:r w:rsidRPr="00903E5B">
        <w:rPr>
          <w:lang w:val="ru-RU"/>
        </w:rPr>
        <w:t>(</w:t>
      </w:r>
      <w:r>
        <w:t>fruit</w:t>
      </w:r>
      <w:r w:rsidRPr="00903E5B">
        <w:rPr>
          <w:lang w:val="ru-RU"/>
        </w:rPr>
        <w:t xml:space="preserve">) ```  В этом примере, для каждого элемента из списка </w:t>
      </w:r>
      <w:r>
        <w:t>fruits</w:t>
      </w:r>
      <w:r w:rsidRPr="00903E5B">
        <w:rPr>
          <w:lang w:val="ru-RU"/>
        </w:rPr>
        <w:t xml:space="preserve"> будет вызываться блок кода, который выводит значение элемента. В результате будут выведены названия фруктов: яблоко, банан, апельсин.  Кроме того, в </w:t>
      </w:r>
      <w:r>
        <w:t>Python</w:t>
      </w:r>
      <w:r w:rsidRPr="00903E5B">
        <w:rPr>
          <w:lang w:val="ru-RU"/>
        </w:rPr>
        <w:t xml:space="preserve"> существуют и другие управляющие конструкции и операторы, такие как </w:t>
      </w:r>
      <w:r>
        <w:t>break</w:t>
      </w:r>
      <w:r w:rsidRPr="00903E5B">
        <w:rPr>
          <w:lang w:val="ru-RU"/>
        </w:rPr>
        <w:t xml:space="preserve"> и </w:t>
      </w:r>
      <w:r>
        <w:t>continue</w:t>
      </w:r>
      <w:r w:rsidRPr="00903E5B">
        <w:rPr>
          <w:lang w:val="ru-RU"/>
        </w:rPr>
        <w:t xml:space="preserve">, которые предоставляют возможность контроля выполнения кода внутри циклов. Управляющие конструкции и операторы в </w:t>
      </w:r>
      <w:r>
        <w:t>Python</w:t>
      </w:r>
      <w:r w:rsidRPr="00903E5B">
        <w:rPr>
          <w:lang w:val="ru-RU"/>
        </w:rPr>
        <w:t xml:space="preserve"> позволяют разработчикам создавать сложные и гибкие программы, обрабатывать различные ситуации и управлять потоком выполнения кода</w:t>
      </w:r>
    </w:p>
    <w:p w14:paraId="7F9DDD9E" w14:textId="77777777" w:rsidR="008967B3" w:rsidRPr="00903E5B" w:rsidRDefault="00903E5B">
      <w:pPr>
        <w:pStyle w:val="5"/>
        <w:spacing w:line="360" w:lineRule="auto"/>
        <w:rPr>
          <w:lang w:val="ru-RU"/>
        </w:rPr>
      </w:pPr>
      <w:r w:rsidRPr="00903E5B">
        <w:rPr>
          <w:lang w:val="ru-RU"/>
        </w:rPr>
        <w:t xml:space="preserve"> </w:t>
      </w:r>
      <w:r w:rsidRPr="001C1DAF">
        <w:rPr>
          <w:color w:val="auto"/>
          <w:lang w:val="ru-RU"/>
        </w:rPr>
        <w:t xml:space="preserve">Функции и модули в </w:t>
      </w:r>
      <w:r w:rsidRPr="001C1DAF">
        <w:rPr>
          <w:color w:val="auto"/>
        </w:rPr>
        <w:t>Python</w:t>
      </w:r>
    </w:p>
    <w:p w14:paraId="664C05BC" w14:textId="77777777" w:rsidR="008967B3" w:rsidRPr="00903E5B" w:rsidRDefault="00903E5B" w:rsidP="001C1DAF">
      <w:pPr>
        <w:spacing w:line="360" w:lineRule="auto"/>
        <w:ind w:firstLine="709"/>
        <w:jc w:val="both"/>
        <w:rPr>
          <w:lang w:val="ru-RU"/>
        </w:rPr>
      </w:pPr>
      <w:r w:rsidRPr="00903E5B">
        <w:rPr>
          <w:lang w:val="ru-RU"/>
        </w:rPr>
        <w:t xml:space="preserve">Функции и модули в </w:t>
      </w:r>
      <w:r>
        <w:t>Python</w:t>
      </w:r>
      <w:r w:rsidRPr="00903E5B">
        <w:rPr>
          <w:lang w:val="ru-RU"/>
        </w:rPr>
        <w:t xml:space="preserve"> являются фундаментальными элементами языка и предоставляют средства для организации и структурирования кода. Функции в </w:t>
      </w:r>
      <w:r>
        <w:t>Python</w:t>
      </w:r>
      <w:r w:rsidRPr="00903E5B">
        <w:rPr>
          <w:lang w:val="ru-RU"/>
        </w:rPr>
        <w:t xml:space="preserve"> позволяют группировать </w:t>
      </w:r>
      <w:r w:rsidRPr="00903E5B">
        <w:rPr>
          <w:lang w:val="ru-RU"/>
        </w:rPr>
        <w:lastRenderedPageBreak/>
        <w:t xml:space="preserve">логически связанный код в отдельные блоки, которые могут быть вызваны из других частей программы. Модули, в свою очередь, представляют собой файлы, содержащие определения функций, классов и переменных, которые упрощают организацию и повторное использование кода.  Введение в функции. Функции являются основным строительным блоком программы на </w:t>
      </w:r>
      <w:r>
        <w:t>Python</w:t>
      </w:r>
      <w:r w:rsidRPr="00903E5B">
        <w:rPr>
          <w:lang w:val="ru-RU"/>
        </w:rPr>
        <w:t xml:space="preserve">. Они позволяют разделить программу на логические блоки, которые могут быть вызваны при необходимости. Функции в </w:t>
      </w:r>
      <w:r>
        <w:t>Python</w:t>
      </w:r>
      <w:r w:rsidRPr="00903E5B">
        <w:rPr>
          <w:lang w:val="ru-RU"/>
        </w:rPr>
        <w:t xml:space="preserve"> определяются с использованием ключевого слова "</w:t>
      </w:r>
      <w:r>
        <w:t>def</w:t>
      </w:r>
      <w:r w:rsidRPr="00903E5B">
        <w:rPr>
          <w:lang w:val="ru-RU"/>
        </w:rPr>
        <w:t xml:space="preserve">" и могут принимать аргументы в качестве входных данных и возвращать значения в качестве выходных данных.  Синтаксис и основные конструкции функций. Функции в </w:t>
      </w:r>
      <w:r>
        <w:t>Python</w:t>
      </w:r>
      <w:r w:rsidRPr="00903E5B">
        <w:rPr>
          <w:lang w:val="ru-RU"/>
        </w:rPr>
        <w:t xml:space="preserve"> обычно имеют следующий </w:t>
      </w:r>
      <w:proofErr w:type="gramStart"/>
      <w:r w:rsidRPr="00903E5B">
        <w:rPr>
          <w:lang w:val="ru-RU"/>
        </w:rPr>
        <w:t>синтаксис:  `</w:t>
      </w:r>
      <w:proofErr w:type="gramEnd"/>
      <w:r w:rsidRPr="00903E5B">
        <w:rPr>
          <w:lang w:val="ru-RU"/>
        </w:rPr>
        <w:t>``</w:t>
      </w:r>
      <w:r>
        <w:t>python</w:t>
      </w:r>
      <w:r w:rsidRPr="00903E5B">
        <w:rPr>
          <w:lang w:val="ru-RU"/>
        </w:rPr>
        <w:t xml:space="preserve"> </w:t>
      </w:r>
      <w:r>
        <w:t>def</w:t>
      </w:r>
      <w:r w:rsidRPr="00903E5B">
        <w:rPr>
          <w:lang w:val="ru-RU"/>
        </w:rPr>
        <w:t xml:space="preserve"> </w:t>
      </w:r>
      <w:proofErr w:type="spellStart"/>
      <w:r w:rsidRPr="00903E5B">
        <w:rPr>
          <w:lang w:val="ru-RU"/>
        </w:rPr>
        <w:t>имя_функции</w:t>
      </w:r>
      <w:proofErr w:type="spellEnd"/>
      <w:r w:rsidRPr="00903E5B">
        <w:rPr>
          <w:lang w:val="ru-RU"/>
        </w:rPr>
        <w:t xml:space="preserve">(аргументы):     # тело функции     </w:t>
      </w:r>
      <w:r>
        <w:t>return</w:t>
      </w:r>
      <w:r w:rsidRPr="00903E5B">
        <w:rPr>
          <w:lang w:val="ru-RU"/>
        </w:rPr>
        <w:t xml:space="preserve"> результат ```  Имя функции должно быть уникальным и соответствовать определенным правилам именования в </w:t>
      </w:r>
      <w:r>
        <w:t>Python</w:t>
      </w:r>
      <w:r w:rsidRPr="00903E5B">
        <w:rPr>
          <w:lang w:val="ru-RU"/>
        </w:rPr>
        <w:t xml:space="preserve">. Аргументы </w:t>
      </w:r>
      <w:proofErr w:type="gramStart"/>
      <w:r w:rsidRPr="00903E5B">
        <w:rPr>
          <w:lang w:val="ru-RU"/>
        </w:rPr>
        <w:t>- это</w:t>
      </w:r>
      <w:proofErr w:type="gramEnd"/>
      <w:r w:rsidRPr="00903E5B">
        <w:rPr>
          <w:lang w:val="ru-RU"/>
        </w:rPr>
        <w:t xml:space="preserve"> переменные, которые передаются в функцию для обработки. Внутри функции может присутствовать любой исполняемый код </w:t>
      </w:r>
      <w:r>
        <w:t>Python</w:t>
      </w:r>
      <w:r w:rsidRPr="00903E5B">
        <w:rPr>
          <w:lang w:val="ru-RU"/>
        </w:rPr>
        <w:t>. Инструкция "</w:t>
      </w:r>
      <w:r>
        <w:t>return</w:t>
      </w:r>
      <w:r w:rsidRPr="00903E5B">
        <w:rPr>
          <w:lang w:val="ru-RU"/>
        </w:rPr>
        <w:t xml:space="preserve">" указывает на то, какое значение должна вернуть функция.  Типы данных и переменные в функциях. Внутри функций можно использовать как глобальные, так и локальные переменные. Глобальные переменные доступны для всех частей программы, в то время как локальные переменные существуют только внутри функции. При вызове функции обычно передаются значения для локальных переменных в качестве аргументов функции.  Управляющие конструкции и операторы в функциях. Внутри функций можно использовать все управляющие конструкции и операторы языка </w:t>
      </w:r>
      <w:r>
        <w:t>Python</w:t>
      </w:r>
      <w:r w:rsidRPr="00903E5B">
        <w:rPr>
          <w:lang w:val="ru-RU"/>
        </w:rPr>
        <w:t xml:space="preserve">, такие как условные операторы </w:t>
      </w:r>
      <w:r>
        <w:t>if</w:t>
      </w:r>
      <w:r w:rsidRPr="00903E5B">
        <w:rPr>
          <w:lang w:val="ru-RU"/>
        </w:rPr>
        <w:t>-</w:t>
      </w:r>
      <w:r>
        <w:t>else</w:t>
      </w:r>
      <w:r w:rsidRPr="00903E5B">
        <w:rPr>
          <w:lang w:val="ru-RU"/>
        </w:rPr>
        <w:t xml:space="preserve">, циклы </w:t>
      </w:r>
      <w:r>
        <w:t>for</w:t>
      </w:r>
      <w:r w:rsidRPr="00903E5B">
        <w:rPr>
          <w:lang w:val="ru-RU"/>
        </w:rPr>
        <w:t xml:space="preserve"> и </w:t>
      </w:r>
      <w:r>
        <w:t>while</w:t>
      </w:r>
      <w:r w:rsidRPr="00903E5B">
        <w:rPr>
          <w:lang w:val="ru-RU"/>
        </w:rPr>
        <w:t xml:space="preserve">, операторы </w:t>
      </w:r>
      <w:r>
        <w:t>break</w:t>
      </w:r>
      <w:r w:rsidRPr="00903E5B">
        <w:rPr>
          <w:lang w:val="ru-RU"/>
        </w:rPr>
        <w:t xml:space="preserve"> и </w:t>
      </w:r>
      <w:r>
        <w:t>continue</w:t>
      </w:r>
      <w:r w:rsidRPr="00903E5B">
        <w:rPr>
          <w:lang w:val="ru-RU"/>
        </w:rPr>
        <w:t xml:space="preserve"> и т.д. Это позволяет функциям выполнять различные действия </w:t>
      </w:r>
      <w:r w:rsidRPr="00903E5B">
        <w:rPr>
          <w:lang w:val="ru-RU"/>
        </w:rPr>
        <w:lastRenderedPageBreak/>
        <w:t xml:space="preserve">в зависимости от входных данных.  Модули в </w:t>
      </w:r>
      <w:r>
        <w:t>Python</w:t>
      </w:r>
      <w:r w:rsidRPr="00903E5B">
        <w:rPr>
          <w:lang w:val="ru-RU"/>
        </w:rPr>
        <w:t xml:space="preserve">. Модули представляют собой файлы, содержащие определения функций, классов и переменных. Они могут быть импортированы в другие программы для повторного использования кода. При создании модуля можно определить набор функций и переменных, которые будут доступны для использования в других программах. Импортирование модуля позволяет использовать его определения в текущей программе.  Стандартные модули. В </w:t>
      </w:r>
      <w:r>
        <w:t>Python</w:t>
      </w:r>
      <w:r w:rsidRPr="00903E5B">
        <w:rPr>
          <w:lang w:val="ru-RU"/>
        </w:rPr>
        <w:t xml:space="preserve"> уже включены множество стандартных модулей, которые предоставляют готовые решения для различных задач. Например, модуль </w:t>
      </w:r>
      <w:r>
        <w:t>math</w:t>
      </w:r>
      <w:r w:rsidRPr="00903E5B">
        <w:rPr>
          <w:lang w:val="ru-RU"/>
        </w:rPr>
        <w:t xml:space="preserve"> предоставляет функции для математических расчетов, модуль </w:t>
      </w:r>
      <w:r>
        <w:t>datetime</w:t>
      </w:r>
      <w:r w:rsidRPr="00903E5B">
        <w:rPr>
          <w:lang w:val="ru-RU"/>
        </w:rPr>
        <w:t xml:space="preserve"> предоставляет функции для работы с датой и временем, модуль </w:t>
      </w:r>
      <w:r>
        <w:t>random</w:t>
      </w:r>
      <w:r w:rsidRPr="00903E5B">
        <w:rPr>
          <w:lang w:val="ru-RU"/>
        </w:rPr>
        <w:t xml:space="preserve"> предоставляет функции для генерации случайных чисел и т.д. Использование стандартных модулей упрощает и ускоряет разработку программ.  Создание своих модулей. В </w:t>
      </w:r>
      <w:r>
        <w:t>Python</w:t>
      </w:r>
      <w:r w:rsidRPr="00903E5B">
        <w:rPr>
          <w:lang w:val="ru-RU"/>
        </w:rPr>
        <w:t xml:space="preserve"> легко создавать собственные модули, которые предоставляют определения функций и переменных для повторного использования. Для создания модуля достаточно определить нужные функции и переменные, сохранить их в отдельном файле с расширением .</w:t>
      </w:r>
      <w:proofErr w:type="spellStart"/>
      <w:r>
        <w:t>py</w:t>
      </w:r>
      <w:proofErr w:type="spellEnd"/>
      <w:r w:rsidRPr="00903E5B">
        <w:rPr>
          <w:lang w:val="ru-RU"/>
        </w:rPr>
        <w:t xml:space="preserve"> и импортировать модуль в другую программу. Это позволяет создавать библиотеки функций, которые можно использовать в различных проектах.  Обзор некоторых модулей. Кроме стандартных модулей, в </w:t>
      </w:r>
      <w:r>
        <w:t>Python</w:t>
      </w:r>
      <w:r w:rsidRPr="00903E5B">
        <w:rPr>
          <w:lang w:val="ru-RU"/>
        </w:rPr>
        <w:t xml:space="preserve"> существует множество сторонних модулей, которые расширяют функциональность языка. Некоторые популярные модули включают в себя модуль </w:t>
      </w:r>
      <w:r>
        <w:t>requests</w:t>
      </w:r>
      <w:r w:rsidRPr="00903E5B">
        <w:rPr>
          <w:lang w:val="ru-RU"/>
        </w:rPr>
        <w:t xml:space="preserve"> для работы с </w:t>
      </w:r>
      <w:r>
        <w:t>HTTP</w:t>
      </w:r>
      <w:r w:rsidRPr="00903E5B">
        <w:rPr>
          <w:lang w:val="ru-RU"/>
        </w:rPr>
        <w:t xml:space="preserve">-запросами, модуль </w:t>
      </w:r>
      <w:proofErr w:type="spellStart"/>
      <w:r>
        <w:t>numpy</w:t>
      </w:r>
      <w:proofErr w:type="spellEnd"/>
      <w:r w:rsidRPr="00903E5B">
        <w:rPr>
          <w:lang w:val="ru-RU"/>
        </w:rPr>
        <w:t xml:space="preserve"> для выполнения математических операций, модуль </w:t>
      </w:r>
      <w:r>
        <w:t>pandas</w:t>
      </w:r>
      <w:r w:rsidRPr="00903E5B">
        <w:rPr>
          <w:lang w:val="ru-RU"/>
        </w:rPr>
        <w:t xml:space="preserve"> для работы с данными, модуль </w:t>
      </w:r>
      <w:r>
        <w:t>matplotlib</w:t>
      </w:r>
      <w:r w:rsidRPr="00903E5B">
        <w:rPr>
          <w:lang w:val="ru-RU"/>
        </w:rPr>
        <w:t xml:space="preserve"> для создания графиков и диаграмм и многие другие. Использование сторонних модулей позволяет решать различные </w:t>
      </w:r>
      <w:r w:rsidRPr="00903E5B">
        <w:rPr>
          <w:lang w:val="ru-RU"/>
        </w:rPr>
        <w:lastRenderedPageBreak/>
        <w:t xml:space="preserve">задачи эффективно и быстро.  Вывод. Функции и модули являются основными инструментами в языке программирования </w:t>
      </w:r>
      <w:r>
        <w:t>Python</w:t>
      </w:r>
      <w:r w:rsidRPr="00903E5B">
        <w:rPr>
          <w:lang w:val="ru-RU"/>
        </w:rPr>
        <w:t xml:space="preserve">. Они позволяют организовать и структурировать код, повышают его читаемость и позволяют повторно использовать уже написанный функционал. При разработке программ на </w:t>
      </w:r>
      <w:r>
        <w:t>Python</w:t>
      </w:r>
      <w:r w:rsidRPr="00903E5B">
        <w:rPr>
          <w:lang w:val="ru-RU"/>
        </w:rPr>
        <w:t xml:space="preserve"> необходимо использовать функции и модули для улучшения эффективности и масштабируемости программы.</w:t>
      </w:r>
    </w:p>
    <w:p w14:paraId="724273FC" w14:textId="76297BB7" w:rsidR="008E0E1A" w:rsidRDefault="008E0E1A" w:rsidP="001C1DAF">
      <w:pPr>
        <w:jc w:val="both"/>
        <w:rPr>
          <w:lang w:val="ru-RU"/>
        </w:rPr>
      </w:pPr>
      <w:r>
        <w:rPr>
          <w:lang w:val="ru-RU"/>
        </w:rPr>
        <w:br w:type="page"/>
      </w:r>
    </w:p>
    <w:p w14:paraId="4F76F257" w14:textId="77777777" w:rsidR="008E0E1A" w:rsidRPr="001C1DAF" w:rsidRDefault="008E0E1A" w:rsidP="008E0E1A">
      <w:pPr>
        <w:pStyle w:val="21"/>
        <w:spacing w:line="360" w:lineRule="auto"/>
        <w:jc w:val="center"/>
        <w:rPr>
          <w:color w:val="auto"/>
          <w:lang w:val="ru-RU"/>
        </w:rPr>
      </w:pPr>
      <w:r w:rsidRPr="001C1DAF">
        <w:rPr>
          <w:color w:val="auto"/>
          <w:lang w:val="ru-RU"/>
        </w:rPr>
        <w:lastRenderedPageBreak/>
        <w:t>1. Сферы применения и история чат-ботов</w:t>
      </w:r>
    </w:p>
    <w:p w14:paraId="213BC235" w14:textId="77777777" w:rsidR="008E0E1A" w:rsidRPr="001C1DAF" w:rsidRDefault="008E0E1A" w:rsidP="008E0E1A">
      <w:pPr>
        <w:pStyle w:val="21"/>
        <w:spacing w:line="360" w:lineRule="auto"/>
        <w:rPr>
          <w:color w:val="auto"/>
          <w:lang w:val="ru-RU"/>
        </w:rPr>
      </w:pPr>
      <w:r w:rsidRPr="001C1DAF">
        <w:rPr>
          <w:color w:val="auto"/>
          <w:lang w:val="ru-RU"/>
        </w:rPr>
        <w:t>1.1 История чат-ботов</w:t>
      </w:r>
    </w:p>
    <w:p w14:paraId="0C96337D" w14:textId="77777777" w:rsidR="008E0E1A" w:rsidRPr="001C1DAF" w:rsidRDefault="008E0E1A" w:rsidP="008E0E1A">
      <w:pPr>
        <w:pStyle w:val="5"/>
        <w:spacing w:line="360" w:lineRule="auto"/>
        <w:rPr>
          <w:color w:val="auto"/>
          <w:lang w:val="ru-RU"/>
        </w:rPr>
      </w:pPr>
      <w:r w:rsidRPr="001C1DAF">
        <w:rPr>
          <w:color w:val="auto"/>
          <w:lang w:val="ru-RU"/>
        </w:rPr>
        <w:t xml:space="preserve"> История развития чат-ботов</w:t>
      </w:r>
    </w:p>
    <w:p w14:paraId="7941F9C7" w14:textId="214F8F88" w:rsidR="008E0E1A" w:rsidRPr="008E0E1A" w:rsidRDefault="008E0E1A" w:rsidP="001C1DAF">
      <w:pPr>
        <w:spacing w:line="360" w:lineRule="auto"/>
        <w:ind w:firstLine="709"/>
        <w:jc w:val="both"/>
        <w:rPr>
          <w:lang w:val="ru-RU"/>
        </w:rPr>
      </w:pPr>
      <w:r w:rsidRPr="008E0E1A">
        <w:rPr>
          <w:lang w:val="ru-RU"/>
        </w:rPr>
        <w:t xml:space="preserve">Чат-боты, электронные программы, способные имитировать разговор с человеком, имеют богатую и интересную историю развития. Они стали реальностью благодаря комбинации различных технологий и идей, которые с течением времени стали более совершенными. История чат-ботов началась задолго до цифровой эпохи, и была связана с различными областями исследований, такими как искусственный интеллект, компьютерные науки и лингвистика.  Одним из первых шагов к созданию чат-ботов было развитие электронной почты. В начале 1960-х годов доктор Джозеф </w:t>
      </w:r>
      <w:proofErr w:type="spellStart"/>
      <w:r w:rsidRPr="008E0E1A">
        <w:rPr>
          <w:lang w:val="ru-RU"/>
        </w:rPr>
        <w:t>Вайценбаум</w:t>
      </w:r>
      <w:proofErr w:type="spellEnd"/>
      <w:r w:rsidRPr="008E0E1A">
        <w:rPr>
          <w:lang w:val="ru-RU"/>
        </w:rPr>
        <w:t xml:space="preserve"> из Массачусетского института технологии создал программу </w:t>
      </w:r>
      <w:r>
        <w:t>ELIZA</w:t>
      </w:r>
      <w:r w:rsidRPr="008E0E1A">
        <w:rPr>
          <w:lang w:val="ru-RU"/>
        </w:rPr>
        <w:t xml:space="preserve">, которая была в значительной степени основана на анализе текста. </w:t>
      </w:r>
      <w:r>
        <w:t>ELIZA</w:t>
      </w:r>
      <w:r w:rsidRPr="008E0E1A">
        <w:rPr>
          <w:lang w:val="ru-RU"/>
        </w:rPr>
        <w:t xml:space="preserve"> имитировала психологическую беседу с пациентами и была способна вести диалог в соответствии с определенными шаблонами.  Позже, в конце 1960-х годов, был создан один из самых известных искусственных чат-ботов - </w:t>
      </w:r>
      <w:r>
        <w:t>PARRY</w:t>
      </w:r>
      <w:r w:rsidRPr="008E0E1A">
        <w:rPr>
          <w:lang w:val="ru-RU"/>
        </w:rPr>
        <w:t xml:space="preserve">. Эта программа была разработана для моделирования пациента с шизофренией и продемонстрировала способность вести реалистичные и непредсказуемые диалоги.  С течением времени и развитием вычислительных мощностей, появились более сложные и продвинутые модели чат-ботов. В 1990-х годах компания </w:t>
      </w:r>
      <w:r>
        <w:t>IBM</w:t>
      </w:r>
      <w:r w:rsidRPr="008E0E1A">
        <w:rPr>
          <w:lang w:val="ru-RU"/>
        </w:rPr>
        <w:t xml:space="preserve"> разработала </w:t>
      </w:r>
      <w:r>
        <w:t>Deep</w:t>
      </w:r>
      <w:r w:rsidRPr="008E0E1A">
        <w:rPr>
          <w:lang w:val="ru-RU"/>
        </w:rPr>
        <w:t xml:space="preserve"> </w:t>
      </w:r>
      <w:r>
        <w:t>Blue</w:t>
      </w:r>
      <w:r w:rsidRPr="008E0E1A">
        <w:rPr>
          <w:lang w:val="ru-RU"/>
        </w:rPr>
        <w:t xml:space="preserve">, компьютерную программу, способную играть в шахматы на профессиональном уровне и победившую чемпиона мира Гарри Каспарова. </w:t>
      </w:r>
      <w:r>
        <w:t>Deep</w:t>
      </w:r>
      <w:r w:rsidRPr="008E0E1A">
        <w:rPr>
          <w:lang w:val="ru-RU"/>
        </w:rPr>
        <w:t xml:space="preserve"> </w:t>
      </w:r>
      <w:r>
        <w:t>Blue</w:t>
      </w:r>
      <w:r w:rsidRPr="008E0E1A">
        <w:rPr>
          <w:lang w:val="ru-RU"/>
        </w:rPr>
        <w:t xml:space="preserve"> показал мир, насколько высокая может быть эффективность искусственного интеллекта.  В бизнесе чат-боты стали </w:t>
      </w:r>
      <w:r w:rsidRPr="008E0E1A">
        <w:rPr>
          <w:lang w:val="ru-RU"/>
        </w:rPr>
        <w:lastRenderedPageBreak/>
        <w:t xml:space="preserve">широко применяться в 2000-х годах. Они были использованы для автоматизации задач взаимодействия с клиентами, таких как формирование заказов, предоставление информации и обработка запросов на поддержку. Компании начали внедрять чат-ботов на своих веб-сайтах и в мессенджерах, чтобы оптимизировать работу с клиентами и сократить издержки на обслуживание.  Современное состояние развития чат-ботов отличается все более продвинутыми и умными моделями. Благодаря применению машинного обучения и нейронных сетей, сегодня чат-боты способны обрабатывать разнообразную информацию, адаптироваться к различным ситуациям и улучшать свою производительность в результате взаимодействия с пользователями.  Одной из текущих тенденций развития чат-ботов является их интеграция со вспомогательными устройствами, такими как голосовые ассистенты и умные домашние устройства. Это позволяет пользователям взаимодействовать с чат-ботами на более естественном и удобном уровне. Также активно разрабатываются исследования в области эмоциональных чат-ботов, которые способны анализировать эмоции пользователя и реагировать на них соответствующим образом.  Чат-боты имеют значительное влияние на пользователей и общество. Они позволяют упростить взаимодействие между человеком и технологией, снижают временные затраты на решение определенных задач и повышают уровень пользы, предоставляемой пользователям. Однако, они также вызывают вопросы о приватности и безопасности данных, поскольку чат-боты должны иметь доступ к личной информации пользователей для выполнения своих функций.  Ожидается, что будущее развития чат-ботов будет сосредоточено на создании еще более точных и реалистичных моделей. Прогнозируется, </w:t>
      </w:r>
      <w:r w:rsidRPr="008E0E1A">
        <w:rPr>
          <w:lang w:val="ru-RU"/>
        </w:rPr>
        <w:lastRenderedPageBreak/>
        <w:t>что чат-боты будут использоваться во все большем количестве сфер деятельности, включая образование, здравоохранение, туризм и многое другое. Также ожидается, что они будут становиться все более интеллектуальными, способными обучаться из опыта и адаптироваться к изменяющимся потребностям пользователей.  История развития чат-ботов является примером того, как технологии продолжают улучшаться и прогрессировать с течением времени. Они становятся все более интеллектуальными и проникают во все большее количество сфер нашей жизни. В будущем, чат-боты будут играть еще более важную роль в нашей коммуникации с технологией и окружающим миром.</w:t>
      </w:r>
    </w:p>
    <w:p w14:paraId="73185069" w14:textId="77777777" w:rsidR="008E0E1A" w:rsidRPr="008E0E1A" w:rsidRDefault="008E0E1A" w:rsidP="008E0E1A">
      <w:pPr>
        <w:pStyle w:val="5"/>
        <w:spacing w:line="360" w:lineRule="auto"/>
        <w:rPr>
          <w:lang w:val="ru-RU"/>
        </w:rPr>
      </w:pPr>
      <w:r w:rsidRPr="008E0E1A">
        <w:rPr>
          <w:lang w:val="ru-RU"/>
        </w:rPr>
        <w:t xml:space="preserve"> </w:t>
      </w:r>
      <w:r w:rsidRPr="001C1DAF">
        <w:rPr>
          <w:color w:val="auto"/>
          <w:lang w:val="ru-RU"/>
        </w:rPr>
        <w:t>Первые примитивные чат-боты</w:t>
      </w:r>
    </w:p>
    <w:p w14:paraId="06D1B593" w14:textId="77777777" w:rsidR="008E0E1A" w:rsidRPr="00AA1C59" w:rsidRDefault="008E0E1A" w:rsidP="001C1DAF">
      <w:pPr>
        <w:spacing w:line="360" w:lineRule="auto"/>
        <w:ind w:firstLine="709"/>
        <w:jc w:val="both"/>
        <w:rPr>
          <w:lang w:val="ru-RU"/>
        </w:rPr>
      </w:pPr>
      <w:r w:rsidRPr="008E0E1A">
        <w:rPr>
          <w:lang w:val="ru-RU"/>
        </w:rPr>
        <w:t xml:space="preserve">Первые примитивные чат-боты появились в середине 1960-х годов. В это время создатели компьютеров начали интересоваться возможностью создания программ, способных общаться с людьми на естественном языке. Они стремились разработать системы искусственного интеллекта, способные проходить тест Тьюринга, в котором качество текстового общения с человеком считается показателем интеллекта машины.  Одним из самых известных первых чат-ботов был ЭЛИЗА, созданный в 1966 году Джозефом </w:t>
      </w:r>
      <w:proofErr w:type="spellStart"/>
      <w:r w:rsidRPr="008E0E1A">
        <w:rPr>
          <w:lang w:val="ru-RU"/>
        </w:rPr>
        <w:t>Вейзенбаумом</w:t>
      </w:r>
      <w:proofErr w:type="spellEnd"/>
      <w:r w:rsidRPr="008E0E1A">
        <w:rPr>
          <w:lang w:val="ru-RU"/>
        </w:rPr>
        <w:t xml:space="preserve">. ЭЛИЗА был программой, имитирующей психологическую беседу с пациентом. Она задавала вопросы и реагировала на ответы, используя свое базовое знание психологии. ЭЛИЗА получила признание, так как люди, общаясь с ней, хоть и знали, что ее ответы программные, все равно воспринимали их как настоящую беседу с психологом.  В 1970-х годах чат-боты стали привлекать внимание бизнес-сектора. </w:t>
      </w:r>
      <w:r w:rsidRPr="00AA1C59">
        <w:rPr>
          <w:lang w:val="ru-RU"/>
        </w:rPr>
        <w:t xml:space="preserve">Компании начали использовать их для выполнения простых задач и коммуникации с </w:t>
      </w:r>
      <w:r w:rsidRPr="00AA1C59">
        <w:rPr>
          <w:lang w:val="ru-RU"/>
        </w:rPr>
        <w:lastRenderedPageBreak/>
        <w:t xml:space="preserve">клиентами. Одним из ранних примеров такого использования был чат-бот </w:t>
      </w:r>
      <w:r>
        <w:t>RACTER</w:t>
      </w:r>
      <w:r w:rsidRPr="00AA1C59">
        <w:rPr>
          <w:lang w:val="ru-RU"/>
        </w:rPr>
        <w:t xml:space="preserve">, разработанный в 1980 году. </w:t>
      </w:r>
      <w:r>
        <w:t>RACTER</w:t>
      </w:r>
      <w:r w:rsidRPr="00AA1C59">
        <w:rPr>
          <w:lang w:val="ru-RU"/>
        </w:rPr>
        <w:t xml:space="preserve"> был использован для создания искусственного контента, включая статьи, рассказы и песни.   С появлением Интернета и распространения онлайн-сервисов в 1990-х годах, чат-боты стали частой практикой для сайтов и приложений. Они помогали автоматизировать ответы на часто задаваемые вопросы, предоставляли информацию о товарах и услугах, помогали сделать заказы и так далее. Это позволяло компаниям удовлетворять потребности клиентов быстрее и более эффективно.  В 2000-х годах чат-боты продолжили развиваться и стали все более совершенными. С развитием нейронных сетей и глубокого обучения, чат-боты получили возможность лучше понимать контекст и выдавать более точные и релевантные ответы. Было создано множество инновационных примеров использования чат-ботов, включая чат-боты для бронирования отелей, заказа билетов, онлайн-консультаций и многое другое.  Современное состояние чат-ботов характеризуется широким применением в различных отраслях. Чат-боты используются в банковском секторе для обработки платежей и ответов на клиентские запросы, в медицинской сфере для предоставления медицинской информации и консультаций, в розничной торговле для оказания поддержки клиентам и многое другое. Они также стали неотъемлемой частью мессенджеров, позволяющих предприятиям и потребителям общаться в удобном и доступном формате.  Тенденции развития чат-ботов указывают на то, что они будут продолжать усовершенствоваться и расширять свои возможности. С развитием естественного языка и обработки естественного языка, чат-боты будут способны понимать и генерировать естественный язык с еще большей точностью. Они также </w:t>
      </w:r>
      <w:r w:rsidRPr="00AA1C59">
        <w:rPr>
          <w:lang w:val="ru-RU"/>
        </w:rPr>
        <w:lastRenderedPageBreak/>
        <w:t>будут становиться все более персонализированными и способными адаптироваться к индивидуальным потребностям пользователей.  Ожидается, что в будущем чат-боты будут все более вовлечены в нашу повседневную жизнь. Они будут предоставлять персональное обслуживание, помогать нам принимать решения, предлагать рекомендации и даже станут сопровождать нас в виртуальных пространствах. Возможности применения чат-ботов будут продолжать расширяться, и они станут неотъемлемой частью нашей цифровой экосистемы.</w:t>
      </w:r>
    </w:p>
    <w:p w14:paraId="362F6B65" w14:textId="77777777" w:rsidR="008E0E1A" w:rsidRPr="001C1DAF" w:rsidRDefault="008E0E1A" w:rsidP="008E0E1A">
      <w:pPr>
        <w:pStyle w:val="5"/>
        <w:spacing w:line="360" w:lineRule="auto"/>
        <w:rPr>
          <w:color w:val="auto"/>
          <w:lang w:val="ru-RU"/>
        </w:rPr>
      </w:pPr>
      <w:r w:rsidRPr="001C1DAF">
        <w:rPr>
          <w:color w:val="auto"/>
          <w:lang w:val="ru-RU"/>
        </w:rPr>
        <w:t xml:space="preserve"> Распространение чат-ботов в бизнесе</w:t>
      </w:r>
    </w:p>
    <w:p w14:paraId="5437D4DC" w14:textId="77777777" w:rsidR="008E0E1A" w:rsidRPr="00AA1C59" w:rsidRDefault="008E0E1A" w:rsidP="001C1DAF">
      <w:pPr>
        <w:spacing w:line="360" w:lineRule="auto"/>
        <w:ind w:firstLine="709"/>
        <w:jc w:val="both"/>
        <w:rPr>
          <w:lang w:val="ru-RU"/>
        </w:rPr>
      </w:pPr>
      <w:r w:rsidRPr="00AA1C59">
        <w:rPr>
          <w:lang w:val="ru-RU"/>
        </w:rPr>
        <w:t xml:space="preserve">Распространение чат-ботов в </w:t>
      </w:r>
      <w:proofErr w:type="gramStart"/>
      <w:r w:rsidRPr="00AA1C59">
        <w:rPr>
          <w:lang w:val="ru-RU"/>
        </w:rPr>
        <w:t>бизнесе  В</w:t>
      </w:r>
      <w:proofErr w:type="gramEnd"/>
      <w:r w:rsidRPr="00AA1C59">
        <w:rPr>
          <w:lang w:val="ru-RU"/>
        </w:rPr>
        <w:t xml:space="preserve"> последние годы чат-боты стали важным инструментом в сфере бизнеса. Они предлагают ряд преимуществ, таких как повышение эффективности работы, улучшение обслуживания клиентов и сокращение издержек. Распространение чат-ботов в бизнесе имеет свою историю, начиная с первых примитивных разработок до современных инноваций.  В начале истории чат-ботов они использовались в основном в военной, научной и промышленной сферах. Они помогали автоматизировать некоторые задачи, снижая необходимость в привлечении человеческих ресурсов. </w:t>
      </w:r>
      <w:proofErr w:type="gramStart"/>
      <w:r w:rsidRPr="00AA1C59">
        <w:rPr>
          <w:lang w:val="ru-RU"/>
        </w:rPr>
        <w:t>Бизнес сектор</w:t>
      </w:r>
      <w:proofErr w:type="gramEnd"/>
      <w:r w:rsidRPr="00AA1C59">
        <w:rPr>
          <w:lang w:val="ru-RU"/>
        </w:rPr>
        <w:t xml:space="preserve"> начал обнаруживать потенциал чат-ботов в 1980-х годах, когда появились первые примитивные разработки, способные отвечать на простые вопросы клиентов.  Однако настоящий прорыв в использовании чат-ботов в бизнесе произошел только в последнее десятилетие. Развитие и совершенствование искусственного интеллекта, а также научных и технических достижений, позволило создать более сложные и функциональные чат-боты. Они стали способными не только отвечать </w:t>
      </w:r>
      <w:r w:rsidRPr="00AA1C59">
        <w:rPr>
          <w:lang w:val="ru-RU"/>
        </w:rPr>
        <w:lastRenderedPageBreak/>
        <w:t xml:space="preserve">на вопросы клиентов, но и выполнять различные задачи, такие как оформление заказов, предоставление информации о товарах и услугах, обработка платежей и даже проведение консультаций.  Распространение чат-ботов в бизнесе объясняется рядом факторов. Во-первых, они значительно улучшают обслуживание клиентов. Чат-боты могут быть доступны круглосуточно и моментально реагировать на запросы клиентов, предоставляя им необходимую информацию. Это помогает сократить время ожидания и повысить удовлетворенность клиентов. Кроме того, чат-боты способны обрабатывать большой объем запросов одновременно, что позволяет снизить нагрузку на бизнес и скорость обработки запросов.  Во-вторых, чат-боты помогают сократить издержки на поддержку клиентов. Вместо того чтобы нанимать большое количество операторов технической поддержки, бизнес может использовать чат-ботов для автоматического решения проблем и ответов на часто задаваемые вопросы. Это позволяет сократить затраты на персонал и улучшить финансовые показатели.  Кроме того, чат-боты могут собирать и анализировать данные о клиентах, что помогает бизнесу предлагать более персонализированный подход и повышать качество обслуживания. Аналитика данных, полученных от чат-ботов, помогает выявлять тенденции и предсказывать потребности клиентов, что способствует принятию более информированных бизнес-решений.  Современное состояние и тенденции развития чат-ботов в бизнесе демонстрируют увеличение их функциональности и возможностей. Технологии машинного обучения и нейронных сетей значительно улучшили способности чат-ботов в понимании естественного языка и общении с людьми. Открытие новых каналов коммуникации, таких как мессенджеры или социальные сети, также предоставляет новые </w:t>
      </w:r>
      <w:r w:rsidRPr="00AA1C59">
        <w:rPr>
          <w:lang w:val="ru-RU"/>
        </w:rPr>
        <w:lastRenderedPageBreak/>
        <w:t>возможности для взаимодействия с чат-ботами и расширения их сферы применения.  Инновационные примеры использования чат-ботов в бизнесе включают автоматизацию процессов продажи, обслуживания клиентов, поддержки маркетинговых кампаний и даже создание виртуальных помощников для бизнес-лидеров. Такие чат-боты могут направлять продажи, предоставлять аналитическую информацию, помогать оптимизировать процессы и принимать оперативные решения.  Ожидаемое будущее развития чат-ботов в бизнесе весьма перспективно. Ожидается, что чат-боты будут все более интегрированы в повседневную жизнь людей и будут использоваться в различных отраслях бизнеса. Более усовершенствованные чат-боты будут способными не только отвечать на вопросы, но и выполнять сложные задачи, такие как обработка платежей, составление отчетов и организация встреч. Использование технологий дополненной реальности и голографических интерфейсов предоставит новые возможности для взаимодействия с чат-ботами и создания уникального пользовательского опыта.  В заключение, распространение чат-ботов в бизнесе имеет долгую историю развития. Они стали неотъемлемой частью современного бизнес-мира, предоставляя ряд преимуществ, таких как улучшение обслуживания клиентов, повышение эффективности работы и сокращение издержек. Использование чат-ботов продолжает развиваться, сочетая в себе передовые технологические достижения с потребностями бизнеса и клиентов. Ожидается, что будущее развитие чат-ботов принесет еще больше инноваций и возможностей для эффективного взаимодействия между бизнесом и клиентами.</w:t>
      </w:r>
    </w:p>
    <w:p w14:paraId="7CEDED96" w14:textId="77777777" w:rsidR="008E0E1A" w:rsidRPr="00AA1C59" w:rsidRDefault="008E0E1A" w:rsidP="008E0E1A">
      <w:pPr>
        <w:pStyle w:val="5"/>
        <w:spacing w:line="360" w:lineRule="auto"/>
        <w:rPr>
          <w:lang w:val="ru-RU"/>
        </w:rPr>
      </w:pPr>
      <w:r w:rsidRPr="00AA1C59">
        <w:rPr>
          <w:lang w:val="ru-RU"/>
        </w:rPr>
        <w:lastRenderedPageBreak/>
        <w:t xml:space="preserve"> </w:t>
      </w:r>
      <w:r w:rsidRPr="001C1DAF">
        <w:rPr>
          <w:color w:val="auto"/>
          <w:lang w:val="ru-RU"/>
        </w:rPr>
        <w:t>Этапы развития технологий чат-ботов</w:t>
      </w:r>
    </w:p>
    <w:p w14:paraId="4EC08263" w14:textId="044212D3" w:rsidR="008E0E1A" w:rsidRPr="00AA1C59" w:rsidRDefault="008E0E1A" w:rsidP="001C1DAF">
      <w:pPr>
        <w:spacing w:line="360" w:lineRule="auto"/>
        <w:ind w:firstLine="709"/>
        <w:jc w:val="both"/>
        <w:rPr>
          <w:lang w:val="ru-RU"/>
        </w:rPr>
      </w:pPr>
      <w:r w:rsidRPr="00AA1C59">
        <w:rPr>
          <w:lang w:val="ru-RU"/>
        </w:rPr>
        <w:t>Этапы развития технологий чат-ботов</w:t>
      </w:r>
      <w:r w:rsidR="001C1DAF">
        <w:rPr>
          <w:lang w:val="ru-RU"/>
        </w:rPr>
        <w:t>.</w:t>
      </w:r>
      <w:r w:rsidRPr="00AA1C59">
        <w:rPr>
          <w:lang w:val="ru-RU"/>
        </w:rPr>
        <w:t xml:space="preserve">  Чат-боты являются результатом эволюции технологий и программного обеспечения. Своеобразная история развития чат-ботов можно выделить в несколько ключевых этапов.  Первый этап - зарождение и научные теории. В 1950-х годах американский математик Алан Тьюринг разработал концепцию машины Тьюринга, которая позволяла смоделировать разум и интеллект. Эта концепция стала отправной точкой для исследований в области разработки чат-ботов. В 1966 году первый чат-бот </w:t>
      </w:r>
      <w:r>
        <w:t>ELIZA</w:t>
      </w:r>
      <w:r w:rsidRPr="00AA1C59">
        <w:rPr>
          <w:lang w:val="ru-RU"/>
        </w:rPr>
        <w:t xml:space="preserve">, созданный Джозефом </w:t>
      </w:r>
      <w:proofErr w:type="spellStart"/>
      <w:r w:rsidRPr="00AA1C59">
        <w:rPr>
          <w:lang w:val="ru-RU"/>
        </w:rPr>
        <w:t>Вейзенбаумом</w:t>
      </w:r>
      <w:proofErr w:type="spellEnd"/>
      <w:r w:rsidRPr="00AA1C59">
        <w:rPr>
          <w:lang w:val="ru-RU"/>
        </w:rPr>
        <w:t xml:space="preserve">, появился на свет. </w:t>
      </w:r>
      <w:r>
        <w:t>ELIZA</w:t>
      </w:r>
      <w:r w:rsidRPr="00AA1C59">
        <w:rPr>
          <w:lang w:val="ru-RU"/>
        </w:rPr>
        <w:t xml:space="preserve"> использовала методы обработки естественного языка и умела симулировать разговор психотерапевта с пациентом.  Второй этап - эпоха ранних чат-ботов. В 1970-х годах было разработано несколько успешных чат-ботов, таких как </w:t>
      </w:r>
      <w:r>
        <w:t>PARRY</w:t>
      </w:r>
      <w:r w:rsidRPr="00AA1C59">
        <w:rPr>
          <w:lang w:val="ru-RU"/>
        </w:rPr>
        <w:t xml:space="preserve"> и </w:t>
      </w:r>
      <w:r>
        <w:t>SHRDLU</w:t>
      </w:r>
      <w:r w:rsidRPr="00AA1C59">
        <w:rPr>
          <w:lang w:val="ru-RU"/>
        </w:rPr>
        <w:t xml:space="preserve">. </w:t>
      </w:r>
      <w:r>
        <w:t>PARRY</w:t>
      </w:r>
      <w:r w:rsidRPr="00AA1C59">
        <w:rPr>
          <w:lang w:val="ru-RU"/>
        </w:rPr>
        <w:t xml:space="preserve"> был моделирован для воссоздания поведения пациентов с психическими расстройствами, а </w:t>
      </w:r>
      <w:r>
        <w:t>SHRDLU</w:t>
      </w:r>
      <w:r w:rsidRPr="00AA1C59">
        <w:rPr>
          <w:lang w:val="ru-RU"/>
        </w:rPr>
        <w:t xml:space="preserve"> - для демонстрации искусственного интеллекта в области манипуляции объектами. Эти ранние чат-боты продемонстрировали потенциал и возможности искусственного интеллекта и обработки естественного языка.  Третий этап - летчики чат-боты. В 1990-х годах с развитием интернета и ростом популярности онлайн-чатов, появились первые коммерческие чат-боты. Сегодня они широко используются в таких сферах, как клиентское обслуживание, продажи и маркетинг. Простые искусственные интеллекты, такие как </w:t>
      </w:r>
      <w:r>
        <w:t>ALICE</w:t>
      </w:r>
      <w:r w:rsidRPr="00AA1C59">
        <w:rPr>
          <w:lang w:val="ru-RU"/>
        </w:rPr>
        <w:t>, начали привлекать внимание широкой публики и ставить новые вызовы разработчикам.  Четвертый этап - появление и развитие платформ для создания чат-ботов. В начале 2000-х годов стали появляться различные платформы и инструменты для создания чат-</w:t>
      </w:r>
      <w:r w:rsidRPr="00AA1C59">
        <w:rPr>
          <w:lang w:val="ru-RU"/>
        </w:rPr>
        <w:lastRenderedPageBreak/>
        <w:t xml:space="preserve">ботов. Они позволили разработчикам создавать и настраивать собственных чат-ботов без необходимости написания кода. Такие платформы, как </w:t>
      </w:r>
      <w:proofErr w:type="spellStart"/>
      <w:r>
        <w:t>Chatfuel</w:t>
      </w:r>
      <w:proofErr w:type="spellEnd"/>
      <w:r w:rsidRPr="00AA1C59">
        <w:rPr>
          <w:lang w:val="ru-RU"/>
        </w:rPr>
        <w:t xml:space="preserve"> и </w:t>
      </w:r>
      <w:proofErr w:type="spellStart"/>
      <w:r>
        <w:t>Dialogflow</w:t>
      </w:r>
      <w:proofErr w:type="spellEnd"/>
      <w:r w:rsidRPr="00AA1C59">
        <w:rPr>
          <w:lang w:val="ru-RU"/>
        </w:rPr>
        <w:t xml:space="preserve">, дали новые возможности для создания чат-ботов разного уровня сложности и функциональности.  Пятый этап - новые технологии и парадигмы. С развитием нейронных сетей и глубокого обучения, чат-боты получили новые возможности в обработке естественного языка и взаимодействии с пользователями. Технологии голосового и видео-распознавания, а также обработки эмоций постепенно интегрируются в чат-боты, позволяя им более точно и эффективно взаимодействовать с пользователями.  Современное состояние - интеграция с Интернетом вещей и искусственным интеллектом. Сегодня чат-боты активно интегрируются с Интернетом вещей, позволяя пользователям управлять различными устройствами с помощью голосовых команд или текстовых сообщений. Стоит отметить, что некоторые чат-боты начинают использовать искусственный интеллект и обучение с подкреплением для улучшения своей эффективности и адаптации к потребностям пользователей.  Ожидаемое будущее - расширение сферы применения чат-ботов и персонализация. В будущем чат-боты будут все больше интегрироваться в нашу повседневную жизнь. Они будут использоваться в различных сферах, таких как здравоохранение, финансы, образование, развлечения и даже в межгалактическом туризме. Персонализация станет неотъемлемой частью чат-ботов, позволяя им адаптироваться к индивидуальным потребностям и предпочтениям каждого пользователя. Также можно ожидать, что появятся новые технологии и платформы, которые улучшат взаимодействие чат-ботов с пользователями и расширят их функциональность.  В целом, развитие технологий чат-ботов прошло </w:t>
      </w:r>
      <w:r w:rsidRPr="00AA1C59">
        <w:rPr>
          <w:lang w:val="ru-RU"/>
        </w:rPr>
        <w:lastRenderedPageBreak/>
        <w:t>через несколько этапов, начиная с научных теорий и первых примитивных моделей, и заканчивая современным использованием и интеграцией с различными технологиями. Будущее чат-ботов обещает еще больше новых возможностей и развития в различных сферах нашей жизни.</w:t>
      </w:r>
    </w:p>
    <w:p w14:paraId="4A56E336" w14:textId="77777777" w:rsidR="008E0E1A" w:rsidRPr="00AA1C59" w:rsidRDefault="008E0E1A" w:rsidP="008E0E1A">
      <w:pPr>
        <w:pStyle w:val="5"/>
        <w:spacing w:line="360" w:lineRule="auto"/>
        <w:rPr>
          <w:lang w:val="ru-RU"/>
        </w:rPr>
      </w:pPr>
      <w:r w:rsidRPr="00AA1C59">
        <w:rPr>
          <w:lang w:val="ru-RU"/>
        </w:rPr>
        <w:t xml:space="preserve"> </w:t>
      </w:r>
      <w:r w:rsidRPr="001C1DAF">
        <w:rPr>
          <w:color w:val="auto"/>
          <w:lang w:val="ru-RU"/>
        </w:rPr>
        <w:t>Современное состояние и тенденции развития</w:t>
      </w:r>
    </w:p>
    <w:p w14:paraId="025760E4" w14:textId="75D8E7E4" w:rsidR="008E0E1A" w:rsidRPr="00AA1C59" w:rsidRDefault="008E0E1A" w:rsidP="001C1DAF">
      <w:pPr>
        <w:spacing w:line="360" w:lineRule="auto"/>
        <w:ind w:firstLine="709"/>
        <w:jc w:val="both"/>
        <w:rPr>
          <w:lang w:val="ru-RU"/>
        </w:rPr>
      </w:pPr>
      <w:r w:rsidRPr="00AA1C59">
        <w:rPr>
          <w:lang w:val="ru-RU"/>
        </w:rPr>
        <w:t xml:space="preserve">В настоящее время чат-боты являются неотъемлемой частью цифрового мира, они нашли широкое применение в таких областях, как бизнес, коммерция, медицина, образование и туризм. Они стали незаменимыми инструментами для автоматизации процессов, оказания услуги клиентам и улучшения взаимодействия с ними. Вместе с тем, чат-боты продолжают эволюционировать и развиваться, благодаря новым технологиям и инновационным идеям.  Одной из главных тенденций развития чат-ботов является улучшение их нейронных сетей и алгоритмов машинного обучения. С использованием глубокого обучения, нейронных сетей и </w:t>
      </w:r>
      <w:proofErr w:type="spellStart"/>
      <w:r w:rsidRPr="00AA1C59">
        <w:rPr>
          <w:lang w:val="ru-RU"/>
        </w:rPr>
        <w:t>нейросетевых</w:t>
      </w:r>
      <w:proofErr w:type="spellEnd"/>
      <w:r w:rsidRPr="00AA1C59">
        <w:rPr>
          <w:lang w:val="ru-RU"/>
        </w:rPr>
        <w:t xml:space="preserve"> алгоритмов, чат-боты становятся более умными и способными взаимодействовать с пользователями на более глубоком уровне. Использование естественного языка позволяет им понимать и адекватно отвечать на вопросы и запросы пользователей.  Другой важной тенденцией развития чат-ботов является использование голосового ввода и распознавания речи. Благодаря такому функционалу, чат-боты могут обрабатывать и анализировать голосовой ввод пользователя, что делает их более удобными и интуитивно понятными. Это особенно актуально для мобильных устройств и умных колонок, где голосовое взаимодействие становится основным способом взаимодействия с технологией.  </w:t>
      </w:r>
      <w:r w:rsidRPr="00AA1C59">
        <w:rPr>
          <w:lang w:val="ru-RU"/>
        </w:rPr>
        <w:lastRenderedPageBreak/>
        <w:t>Улучшение пользовательского опыта и создание персональных чат-ботов является еще одной тенденцией развития. Современные чат-боты стремятся создать максимально персонализированный опыт для каждого пользователя, учитывая его предпочтения, историю взаимодействия и контекст. Благодаря внедрению аналитики и алгоритмов машинного обучения, чат-боты способны предсказывать потребности пользователя и предлагать ему релевантные решения.  Еще одной интересной тенденцией развития чат-ботов является их использование в виртуальной и дополненной реальности. С помощью чат-ботов можно создавать уникальные пользовательские интерфейсы и взаимодействия, которые предоставляют новый уровень вовлеченности и удовлетворения пользователя. Например, чат-бот может помочь пользователям найти интересные места в городе, давать рекомендации о маршрутах или предлагать интерактивные игры и развлечения.  Также следует отметить, что с развитием чат-ботов возникают новые этические и юридические вопросы. Вопросы конфиденциальности данных, защиты информации и ответственности за ошибки становятся все более актуальными. Поэтому, параллельно со совершенствованием технологий, важно также разрабатывать соответствующие правила и регламенты, чтобы чат-боты оставались безопасными и надежными для пользователей.  В целом, современное состояние чат-ботов отражает их стремительное развитие и широкое применение в различных сферах жизни. Тенденции развития, такие как улучшение нейронных сетей, использование голосового ввода, персонализация опыта и использование в виртуальной реальности, открывают новые возможности для использования чат-ботов. Однако, этические и юридические вопросы также нужно учитывать, чтобы развитие чат-</w:t>
      </w:r>
      <w:r w:rsidRPr="00AA1C59">
        <w:rPr>
          <w:lang w:val="ru-RU"/>
        </w:rPr>
        <w:lastRenderedPageBreak/>
        <w:t>ботов было в интересах и безопасности пользователей. В целом, чат-боты обещают продолжать эволюционировать и становиться все более удобными и интеллектуальными инструментами, упрощающими нашу жизнь и улучшающими взаимодействие с технологией.</w:t>
      </w:r>
    </w:p>
    <w:p w14:paraId="6D2CCF3C" w14:textId="77777777" w:rsidR="008E0E1A" w:rsidRPr="00AA1C59" w:rsidRDefault="008E0E1A" w:rsidP="008E0E1A">
      <w:pPr>
        <w:pStyle w:val="5"/>
        <w:spacing w:line="360" w:lineRule="auto"/>
        <w:rPr>
          <w:lang w:val="ru-RU"/>
        </w:rPr>
      </w:pPr>
      <w:r w:rsidRPr="00AA1C59">
        <w:rPr>
          <w:lang w:val="ru-RU"/>
        </w:rPr>
        <w:t xml:space="preserve"> </w:t>
      </w:r>
      <w:r w:rsidRPr="001C1DAF">
        <w:rPr>
          <w:color w:val="auto"/>
          <w:lang w:val="ru-RU"/>
        </w:rPr>
        <w:t>Инновационные примеры использования чат-ботов</w:t>
      </w:r>
    </w:p>
    <w:p w14:paraId="6B172AC8" w14:textId="1D44FB5C" w:rsidR="008E0E1A" w:rsidRPr="00AA1C59" w:rsidRDefault="008E0E1A" w:rsidP="001C1DAF">
      <w:pPr>
        <w:spacing w:line="360" w:lineRule="auto"/>
        <w:ind w:firstLine="709"/>
        <w:jc w:val="both"/>
        <w:rPr>
          <w:lang w:val="ru-RU"/>
        </w:rPr>
      </w:pPr>
      <w:r w:rsidRPr="00AA1C59">
        <w:rPr>
          <w:lang w:val="ru-RU"/>
        </w:rPr>
        <w:t xml:space="preserve">Развитие технологий чат-ботов привело к появлению множества уникальных и инновационных способов их использования в разных сферах. Чат-боты стали неотъемлемой частью современного бизнеса и позволяют компаниям автоматизировать рутинные задачи, улучшить взаимодействие с клиентами и повысить эффективность работы.  Одним из инновационных примеров использования чат-ботов является их применение в сфере маркетинга. Компании используют чат-ботов для проведения интерактивных рекламных кампаний, а также для рассылки персонализированных сообщений и предложений потенциальным клиентам. Например, боты на платформах социальных сетей помогают узнать предпочтения пользователей и предлагают релевантные товары или услуги, основываясь на их интересах и поведении в сети.  Еще одним примером инновационного использования чат-ботов является их внедрение в сферу здравоохранения. Многие больницы и медицинские центры используют чат-ботов для предоставления пациентам информации о приемных часах, записи на прием, а также для консультирования по распространенным медицинским вопросам. Боты также могут помочь в мониторинге состояния пациентов и напоминании о приеме лекарств, что способствует улучшению качества медицинского обслуживания.  Чат-боты также нашли свое применение в области образования. Они помогают ученикам получать дополнительную </w:t>
      </w:r>
      <w:r w:rsidRPr="00AA1C59">
        <w:rPr>
          <w:lang w:val="ru-RU"/>
        </w:rPr>
        <w:lastRenderedPageBreak/>
        <w:t xml:space="preserve">поддержку и ответы на вопросы, а также предоставляют интерактивные уроки и обучающие материалы. Такие боты могут адаптироваться к уровню знаний ученика и предлагать индивидуальный подход к каждому ученику, что способствует более эффективному обучению.  В сфере финансовых услуг чат-боты использованы для облегчения взаимодействия с клиентами и обеспечения более быстрой и удобной обработки запросов. Они могут предоставлять информацию о балансе счета, проводить оплаты и переводы, а также давать рекомендации по инвестированию. Такие боты помогают сэкономить время клиентам и упростить процессы взаимодействия с банком.  Инновационные примеры использования чат-ботов можно наблюдать также в сфере туризма и гостиничного бизнеса. Боты на сайтах туристических компаний могут помочь пользователям выбрать оптимальное путешествие, предоставить информацию о бронировании и ответить на вопросы о популярных достопримечательностях. Кроме того, чат-боты постоянно обновляются сведениями о бронировании и могут предоставлять рекомендации по посещению мест.  Инновационные примеры использования чат-ботов продолжают развиваться и находить свое применение во многих других сферах, таких как логистика, </w:t>
      </w:r>
      <w:r>
        <w:t>HR</w:t>
      </w:r>
      <w:r w:rsidRPr="00AA1C59">
        <w:rPr>
          <w:lang w:val="ru-RU"/>
        </w:rPr>
        <w:t>-сфера, общественное питание и даже развлечения. Большой потенциал и возможности чат-ботов вносят новаторские изменения в практику работы и улучшают взаимодействие с клиентами. Ожидается, что в будущем чат-боты станут еще более развитыми и проникнут во все сферы нашей жизни, значительно упрощая многие процессы и повышая удовлетворенность пользователей.</w:t>
      </w:r>
    </w:p>
    <w:p w14:paraId="72D1207B" w14:textId="77777777" w:rsidR="008E0E1A" w:rsidRPr="001C1DAF" w:rsidRDefault="008E0E1A" w:rsidP="008E0E1A">
      <w:pPr>
        <w:pStyle w:val="5"/>
        <w:spacing w:line="360" w:lineRule="auto"/>
        <w:rPr>
          <w:color w:val="auto"/>
          <w:lang w:val="ru-RU"/>
        </w:rPr>
      </w:pPr>
      <w:r w:rsidRPr="001C1DAF">
        <w:rPr>
          <w:color w:val="auto"/>
          <w:lang w:val="ru-RU"/>
        </w:rPr>
        <w:lastRenderedPageBreak/>
        <w:t xml:space="preserve"> Влияние чат-ботов на пользователей и общество</w:t>
      </w:r>
    </w:p>
    <w:p w14:paraId="5BD80931" w14:textId="7A6BB0B1" w:rsidR="008E0E1A" w:rsidRDefault="008E0E1A" w:rsidP="001C1DAF">
      <w:pPr>
        <w:spacing w:line="360" w:lineRule="auto"/>
        <w:ind w:firstLine="709"/>
        <w:jc w:val="both"/>
        <w:rPr>
          <w:lang w:val="ru-RU"/>
        </w:rPr>
      </w:pPr>
      <w:r w:rsidRPr="008E0E1A">
        <w:rPr>
          <w:lang w:val="ru-RU"/>
        </w:rPr>
        <w:t xml:space="preserve">В настоящее время чат-боты активно внедряются в различные сферы деятельности и быстро становятся неотъемлемой частью нашей повседневной жизни. Их влияние на пользователей и общество нельзя недооценивать, поскольку они вносят значительные изменения в способ взаимодействия людей с технологиями и информацией.  Одним из основных положительных влияний чат-ботов на пользователей является удобство и доступность. Чат-боты предоставляют возможность получить нужную информацию или выполнить определенные действия, не выходя из мессенджера или другого приложения. Пользователи могут воспользоваться услугами чат-ботов в любое удобное для них время, без необходимости общения с живыми операторами. Это особенно актуально в случае больших очередей на обслуживание или пиковой нагрузки.  Кроме того, чат-боты способствуют автоматизации и оптимизации бизнес-процессов. Они могут обрабатывать большие объемы информации и выполнять рутинные задачи, что позволяет сотрудникам сосредоточиться на более сложных и творческих заданиях. Благодаря автоматизации, компании также могут сократить затраты на обслуживание клиентов, улучшить качество обслуживания и повысить удовлетворенность клиентов.  Но, помимо положительного влияния, у чат-ботов есть и негативные стороны. Одним из важных аспектов является ограничение чат-ботов в понимании контекста и способности адекватно реагировать на сложные вопросы или запросы. Вследствие этого, пользователи могут столкнуться с неудовлетворительным обслуживанием или неправильной информацией. Однако с развитием и совершенствованием технологий, чат-боты становятся все более интеллектуальными и способными адаптироваться к разным ситуациям.  </w:t>
      </w:r>
      <w:r w:rsidRPr="008E0E1A">
        <w:rPr>
          <w:lang w:val="ru-RU"/>
        </w:rPr>
        <w:lastRenderedPageBreak/>
        <w:t>Влияние чат-ботов на общество также является значительным. Они меняют способ коммуникации и взаимодействия между людьми. Чат-боты предоставляют возможность получить информацию или сделать покупку без необходимости посещать физические магазины или устанавливать специализированные приложения. Это способствует удобству и экономии времени.  Однако, увеличение использования чат-ботов также может привести к убыль активности и навыков общения у людей. Виртуальное общение с машинами может стать причиной ухудшения коммуникативных навыков и социальной изоляции. Поэтому важно сохранять баланс между использованием чат-ботов и общением с живыми людьми, особенно в случаях, когда вопросы касаются сложных этических или чувствительных тем.  В целом, влияние чат-ботов на пользователей и общество имеет как положительные, так и негативные аспекты. Они облегчают доступ к информации и предоставляют удобные сервисы, но также могут ограничивать человеческое взаимодействие и качество обслуживания. Поэтому важно продолжать развивать технологии чат-ботов, чтобы обеспечить их большую интеллектуальность и адаптивность, при этом сохраняя важность живого общения и развитие коммуникативных навыков у пользователей.</w:t>
      </w:r>
    </w:p>
    <w:p w14:paraId="025E4C2D" w14:textId="218CA142" w:rsidR="00AA1C59" w:rsidRPr="001C1DAF" w:rsidRDefault="00AA1C59" w:rsidP="008E0E1A">
      <w:pPr>
        <w:spacing w:line="360" w:lineRule="auto"/>
        <w:ind w:firstLine="709"/>
        <w:rPr>
          <w:lang w:val="ru-RU"/>
        </w:rPr>
      </w:pPr>
      <w:r w:rsidRPr="001C1DAF">
        <w:rPr>
          <w:lang w:val="ru-RU"/>
        </w:rPr>
        <w:t>2. Сферы применения чат-ботов</w:t>
      </w:r>
    </w:p>
    <w:p w14:paraId="286B867D" w14:textId="77777777" w:rsidR="00AA1C59" w:rsidRPr="00AA1C59" w:rsidRDefault="00AA1C59" w:rsidP="001C1DAF">
      <w:pPr>
        <w:spacing w:line="360" w:lineRule="auto"/>
        <w:ind w:firstLine="709"/>
        <w:jc w:val="both"/>
        <w:rPr>
          <w:lang w:val="ru-RU"/>
        </w:rPr>
      </w:pPr>
      <w:r w:rsidRPr="00AA1C59">
        <w:rPr>
          <w:lang w:val="ru-RU"/>
        </w:rPr>
        <w:t>Сферы применения чат-</w:t>
      </w:r>
      <w:proofErr w:type="gramStart"/>
      <w:r w:rsidRPr="00AA1C59">
        <w:rPr>
          <w:lang w:val="ru-RU"/>
        </w:rPr>
        <w:t>ботов:  В</w:t>
      </w:r>
      <w:proofErr w:type="gramEnd"/>
      <w:r w:rsidRPr="00AA1C59">
        <w:rPr>
          <w:lang w:val="ru-RU"/>
        </w:rPr>
        <w:t xml:space="preserve"> настоящее время чат-боты широко используются в различных сферах деятельности. Их функциональные возможности и гибкость в адаптации позволяют применять их практически в любой области, где требуется автоматизация процессов общения и предоставления информации.  </w:t>
      </w:r>
      <w:r w:rsidRPr="00AA1C59">
        <w:rPr>
          <w:lang w:val="ru-RU"/>
        </w:rPr>
        <w:lastRenderedPageBreak/>
        <w:t xml:space="preserve">Одной из самых популярных сфер применения чат-ботов является бизнес. Они используются в чат-саппорте, где боты отвечают на вопросы клиентов и помогают решать проблемы. Такие чат-боты способны работать круглосуточно без необходимости привлечения операторов. Они также могут предлагать клиентам релевантные товары и услуги на основе анализа предпочтений и истории покупок. Такой подход значительно повышает лояльность клиентов и увеличивает конверсию продаж.  В области образования, чат-боты стали незаменимым инструментом. Они помогают студентам получить необходимую информацию о расписании занятий, оценках, учебных материалах и других актуальных вопросах. Благодаря технологиям искусственного интеллекта и машинного обучения, чат-боты могут адаптироваться к индивидуальным потребностям каждого студента, предлагая персонализированное обучение и помогая в процессе выполнения домашних заданий.  Здравоохранение также воспринимает преимущества использования чат-ботов. Они могут быть использованы в качестве виртуальных помощников врачей, предоставляя быструю и точную информацию о симптомах и диагнозах. Врачебные чат-боты могут анализировать собранные данные о пациентах и предоставлять рекомендации по лечению. Это помогает оптимизировать процесс приема и облегчает нагрузку на медицинский персонал.  Также сферы применения чат-ботов включают </w:t>
      </w:r>
      <w:r>
        <w:t>e</w:t>
      </w:r>
      <w:r w:rsidRPr="00AA1C59">
        <w:rPr>
          <w:lang w:val="ru-RU"/>
        </w:rPr>
        <w:t>-</w:t>
      </w:r>
      <w:r>
        <w:t>commerce</w:t>
      </w:r>
      <w:r w:rsidRPr="00AA1C59">
        <w:rPr>
          <w:lang w:val="ru-RU"/>
        </w:rPr>
        <w:t xml:space="preserve">, туризм, финансовый сектор и многое другое. Они упрощают процесс выбора и покупки товаров, предоставляют информацию о туристических направлениях, помогают контролировать расходы и управлять финансами.  Каждая сфера применения чат-ботов имеет свои особенности и требования. Например, в сфере бизнеса важно, чтобы чат-боты были интегрированы </w:t>
      </w:r>
      <w:r w:rsidRPr="00AA1C59">
        <w:rPr>
          <w:lang w:val="ru-RU"/>
        </w:rPr>
        <w:lastRenderedPageBreak/>
        <w:t xml:space="preserve">с </w:t>
      </w:r>
      <w:r>
        <w:t>CRM</w:t>
      </w:r>
      <w:r w:rsidRPr="00AA1C59">
        <w:rPr>
          <w:lang w:val="ru-RU"/>
        </w:rPr>
        <w:t>-системами и имели доступ к базе данных клиентов. В области образования требуется наличие моделей машинного обучения, способных адаптироваться к уникальным запросам студентов.  Однако, независимо от конкретной сферы применения, чат-боты демонстрируют свою эффективность и превосходство в автоматизации коммуникации и предоставлении информации. Благодаря непрерывному развитию технологий искусственного интеллекта, ожидается, что в будущем сферы применения чат-ботов будут только расширяться и улучшаться.</w:t>
      </w:r>
    </w:p>
    <w:p w14:paraId="3B10E211" w14:textId="623EDC88" w:rsidR="00AA1C59" w:rsidRPr="00AA1C59" w:rsidRDefault="00AA1C59" w:rsidP="00AA1C59">
      <w:pPr>
        <w:pStyle w:val="5"/>
        <w:spacing w:line="360" w:lineRule="auto"/>
        <w:rPr>
          <w:lang w:val="ru-RU"/>
        </w:rPr>
      </w:pPr>
      <w:r w:rsidRPr="00AA1C59">
        <w:rPr>
          <w:lang w:val="ru-RU"/>
        </w:rPr>
        <w:t xml:space="preserve"> </w:t>
      </w:r>
    </w:p>
    <w:p w14:paraId="11BD66FE" w14:textId="77777777" w:rsidR="00AA1C59" w:rsidRPr="004B0D36" w:rsidRDefault="00AA1C59" w:rsidP="00AA1C59">
      <w:pPr>
        <w:pStyle w:val="5"/>
        <w:spacing w:line="360" w:lineRule="auto"/>
        <w:rPr>
          <w:rFonts w:ascii="Times New Roman" w:hAnsi="Times New Roman" w:cs="Times New Roman"/>
          <w:lang w:val="ru-RU"/>
        </w:rPr>
      </w:pPr>
      <w:r w:rsidRPr="00AA1C59">
        <w:rPr>
          <w:lang w:val="ru-RU"/>
        </w:rPr>
        <w:t xml:space="preserve"> </w:t>
      </w:r>
      <w:r w:rsidRPr="004B0D36">
        <w:rPr>
          <w:rFonts w:ascii="Times New Roman" w:hAnsi="Times New Roman" w:cs="Times New Roman"/>
          <w:color w:val="auto"/>
          <w:lang w:val="ru-RU"/>
        </w:rPr>
        <w:t>Анализ существующих решений:</w:t>
      </w:r>
    </w:p>
    <w:p w14:paraId="2A24D652" w14:textId="10665FF4" w:rsidR="00AA1C59" w:rsidRDefault="00AA1C59" w:rsidP="001C1DAF">
      <w:pPr>
        <w:spacing w:line="360" w:lineRule="auto"/>
        <w:ind w:firstLine="709"/>
        <w:jc w:val="both"/>
        <w:rPr>
          <w:lang w:val="ru-RU"/>
        </w:rPr>
      </w:pPr>
      <w:r w:rsidRPr="00AA1C59">
        <w:rPr>
          <w:lang w:val="ru-RU"/>
        </w:rPr>
        <w:t>В последние годы чат-боты стали неотъемлемой частью нашей повседневной жизни. Они применяются в различных сферах, начиная от образования и медицины, и заканчивая банковскими и коммерческими предприятиями. Чат-боты используются для облегчения коммуникации между людьми и компьютерами. Они предоставляют информацию, отвечают на вопросы, выполняют задачи и даже проводят транзакции.  Анализ существующих решений является важным этапом при разработке собственного чат-бота. Изучение уже существующих решений позволяет определить преимущества и недостатки различных подходов и технологий. Это помогает выбрать наиболее подходящий вариант разработки и адаптировать его под конкретные требования.  Одним из наиболее популярных решений на рынке являются чат-боты, основанные на искусственном интеллекте (</w:t>
      </w:r>
      <w:r>
        <w:t>AI</w:t>
      </w:r>
      <w:r w:rsidRPr="00AA1C59">
        <w:rPr>
          <w:lang w:val="ru-RU"/>
        </w:rPr>
        <w:t xml:space="preserve">). Благодаря использованию алгоритмов машинного обучения, эти чат-боты могут обучаться на основе предоставленной информации и улучшать свои ответы со временем. Они могут анализировать текстовую информацию </w:t>
      </w:r>
      <w:r w:rsidRPr="00AA1C59">
        <w:rPr>
          <w:lang w:val="ru-RU"/>
        </w:rPr>
        <w:lastRenderedPageBreak/>
        <w:t xml:space="preserve">и предлагать подходящие ответы или рекомендации.  Но помимо </w:t>
      </w:r>
      <w:r>
        <w:t>AI</w:t>
      </w:r>
      <w:r w:rsidRPr="00AA1C59">
        <w:rPr>
          <w:lang w:val="ru-RU"/>
        </w:rPr>
        <w:t xml:space="preserve">-чат-ботов, существуют и другие решения, такие как правила-чат-боты. Они основываются на заранее определенных правилах и шаблонах. Такие чат-боты могут быть легко настроены и иметь определенные ограничения функциональности, но для простых задач они могут быть вполне эффективными.  Помимо того, что уже существуют готовые решения, существуют и инструменты для создания собственных чат-ботов. Некоторые из них предлагают графические интерфейсы и упрощенные средства разработки, позволяющие даже не программистам создавать и настраивать своих чат-ботов.  При анализе существующих решений следует также учитывать требования и особенности конкретной сферы применения. Например, в медицинской сфере может быть важно обеспечить высокую точность ответов и защиту конфиденциальности данных пациентов. В коммерческой сфере могут быть важными возможности работы с онлайн-платежами и системами учета.  Важно также учесть требования к поддержке межъязыкового взаимодействия. Существующие решения могут быть ограничены в возможности работы с разными языками и культурами. Также важна поддержка различных каналов коммуникации, таких как мессенджеры, мобильные приложения и сайты.  При выборе решения для разработки чат-бота необходимо учитывать преимущества и недостатки каждого варианта. Важно выбрать технологии и методологии, которые наиболее точно соответствуют требованиям проекта и предоставляют достаточный уровень гибкости и функциональности.  В заключение, осуществление анализа существующих решений представляет собой неотъемлемую часть разработки чат-бота. Изучение различных подходов и технологий помогает определить наиболее подходящий </w:t>
      </w:r>
      <w:r w:rsidRPr="00AA1C59">
        <w:rPr>
          <w:lang w:val="ru-RU"/>
        </w:rPr>
        <w:lastRenderedPageBreak/>
        <w:t>вариант, учитывая требования и особенности конкретной сферы применения. Выбор правильного решения обеспечивает успешное внедрение чат-бота и улучшает коммуникацию между компьютерами и людьми.</w:t>
      </w:r>
    </w:p>
    <w:p w14:paraId="27E5B968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1E42B7D4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21EA0B0F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4899C0B1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149D80B4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52B958C9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4E28E1CC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58567534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01879777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75571D4D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2C9053CA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53EF988C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30314A54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26E0862D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1B8F4168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623C3607" w14:textId="77777777" w:rsidR="008403B8" w:rsidRDefault="008403B8" w:rsidP="001C1DAF">
      <w:pPr>
        <w:spacing w:line="360" w:lineRule="auto"/>
        <w:ind w:firstLine="709"/>
        <w:jc w:val="both"/>
        <w:rPr>
          <w:lang w:val="ru-RU"/>
        </w:rPr>
      </w:pPr>
    </w:p>
    <w:p w14:paraId="77BD8E7E" w14:textId="2CB8CA0B" w:rsidR="008403B8" w:rsidRPr="008403B8" w:rsidRDefault="008403B8" w:rsidP="008403B8">
      <w:pPr>
        <w:rPr>
          <w:b/>
          <w:bCs/>
          <w:lang w:val="ru-RU"/>
        </w:rPr>
      </w:pPr>
      <w:r w:rsidRPr="008403B8">
        <w:rPr>
          <w:b/>
          <w:bCs/>
          <w:lang w:val="ru-RU"/>
        </w:rPr>
        <w:lastRenderedPageBreak/>
        <w:t>3. Разработка чат-бота</w:t>
      </w:r>
    </w:p>
    <w:p w14:paraId="5F310C9B" w14:textId="3E105F1A" w:rsidR="008403B8" w:rsidRPr="008403B8" w:rsidRDefault="008403B8" w:rsidP="008403B8">
      <w:pPr>
        <w:spacing w:line="360" w:lineRule="auto"/>
        <w:rPr>
          <w:b/>
          <w:bCs/>
          <w:lang w:val="ru-RU"/>
        </w:rPr>
      </w:pPr>
      <w:r w:rsidRPr="008403B8">
        <w:rPr>
          <w:b/>
          <w:bCs/>
          <w:lang w:val="ru-RU"/>
        </w:rPr>
        <w:t>3.1. Проектирование чат-бота</w:t>
      </w:r>
    </w:p>
    <w:p w14:paraId="4C5FA4E9" w14:textId="0C464B73" w:rsidR="00AF6699" w:rsidRDefault="008403B8" w:rsidP="008403B8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 </w:t>
      </w:r>
      <w:r w:rsidRPr="008403B8">
        <w:rPr>
          <w:lang w:val="ru-RU"/>
        </w:rPr>
        <w:t xml:space="preserve"> </w:t>
      </w:r>
      <w:proofErr w:type="gramStart"/>
      <w:r w:rsidRPr="008403B8">
        <w:rPr>
          <w:lang w:val="ru-RU"/>
        </w:rPr>
        <w:t>Общ</w:t>
      </w:r>
      <w:r>
        <w:rPr>
          <w:lang w:val="ru-RU"/>
        </w:rPr>
        <w:t xml:space="preserve">ая </w:t>
      </w:r>
      <w:r w:rsidRPr="008403B8">
        <w:rPr>
          <w:lang w:val="ru-RU"/>
        </w:rPr>
        <w:t xml:space="preserve"> архитектур</w:t>
      </w:r>
      <w:r>
        <w:rPr>
          <w:lang w:val="ru-RU"/>
        </w:rPr>
        <w:t>а</w:t>
      </w:r>
      <w:proofErr w:type="gramEnd"/>
      <w:r w:rsidRPr="008403B8">
        <w:rPr>
          <w:lang w:val="ru-RU"/>
        </w:rPr>
        <w:t xml:space="preserve"> систем</w:t>
      </w:r>
      <w:r w:rsidR="00AF6699">
        <w:rPr>
          <w:lang w:val="ru-RU"/>
        </w:rPr>
        <w:t>ы.</w:t>
      </w:r>
    </w:p>
    <w:p w14:paraId="2B13381F" w14:textId="7684324B" w:rsidR="00AA1C59" w:rsidRPr="008403B8" w:rsidRDefault="008403B8" w:rsidP="008403B8">
      <w:pPr>
        <w:spacing w:line="360" w:lineRule="auto"/>
        <w:jc w:val="both"/>
        <w:rPr>
          <w:lang w:val="ru-RU"/>
        </w:rPr>
      </w:pPr>
      <w:r w:rsidRPr="008403B8">
        <w:rPr>
          <w:lang w:val="ru-RU"/>
        </w:rPr>
        <w:t xml:space="preserve">  чат-бот представляет собой диалоговое взаимодействие с пользователем. Пользователь участвует в беседе с чат-ботом, ведущим диалог от имени</w:t>
      </w:r>
      <w:r w:rsidR="00AF6699">
        <w:rPr>
          <w:lang w:val="ru-RU"/>
        </w:rPr>
        <w:t xml:space="preserve"> организации</w:t>
      </w:r>
      <w:r w:rsidRPr="008403B8">
        <w:rPr>
          <w:lang w:val="ru-RU"/>
        </w:rPr>
        <w:t>. Чат-бот способен принимать команды пользователя, обрабатывать их и формировать ответ, в соответствии с введенной командой. Система чат-бота представляет собой обработчика, который в зависимости от введенной пользователем команды, определяет, каким образом следует сформировать ответное сообщение, и отправляет это сообщение на сервер</w:t>
      </w:r>
      <w:r w:rsidR="00AF6699">
        <w:rPr>
          <w:lang w:val="ru-RU"/>
        </w:rPr>
        <w:t xml:space="preserve"> МО</w:t>
      </w:r>
      <w:r w:rsidRPr="008403B8">
        <w:rPr>
          <w:lang w:val="ru-RU"/>
        </w:rPr>
        <w:t>. После того, как пользователь вводит любое сообщение, система оправляет пользователю инструкцию</w:t>
      </w:r>
      <w:r w:rsidR="00AF6699">
        <w:rPr>
          <w:lang w:val="ru-RU"/>
        </w:rPr>
        <w:t xml:space="preserve"> -</w:t>
      </w:r>
      <w:r w:rsidRPr="008403B8">
        <w:rPr>
          <w:lang w:val="ru-RU"/>
        </w:rPr>
        <w:t xml:space="preserve"> каким образом осуществляется управление чат-ботом. Пользователь может ввести опр</w:t>
      </w:r>
      <w:r w:rsidR="00AF6699">
        <w:rPr>
          <w:lang w:val="ru-RU"/>
        </w:rPr>
        <w:t>е</w:t>
      </w:r>
      <w:r w:rsidRPr="008403B8">
        <w:rPr>
          <w:lang w:val="ru-RU"/>
        </w:rPr>
        <w:t>делённую команду сообщением, либо сформировать сообщение с помощью кнопок клавиатуры чат-бота. Запрос с сообщением отправляется на сервер, где происходит его обработка. Сервер может обратиться к локальной базе данных для получения</w:t>
      </w:r>
      <w:r w:rsidR="00AF6699">
        <w:rPr>
          <w:lang w:val="ru-RU"/>
        </w:rPr>
        <w:t xml:space="preserve"> информации по вводимому запросу</w:t>
      </w:r>
      <w:r w:rsidRPr="008403B8">
        <w:rPr>
          <w:lang w:val="ru-RU"/>
        </w:rPr>
        <w:t xml:space="preserve">. Помимо этого, сервер может извлечь из базы данных необходимые пользователю </w:t>
      </w:r>
      <w:r w:rsidR="00AF6699">
        <w:rPr>
          <w:lang w:val="ru-RU"/>
        </w:rPr>
        <w:t>материалы в виде таблиц, графиков, расписаний кабинетов и так далее</w:t>
      </w:r>
      <w:r w:rsidRPr="008403B8">
        <w:rPr>
          <w:lang w:val="ru-RU"/>
        </w:rPr>
        <w:t>.</w:t>
      </w:r>
    </w:p>
    <w:p w14:paraId="307C1457" w14:textId="254D4CB4" w:rsidR="008967B3" w:rsidRDefault="00AF6699" w:rsidP="00AF6699">
      <w:pPr>
        <w:spacing w:line="360" w:lineRule="auto"/>
        <w:jc w:val="both"/>
        <w:rPr>
          <w:lang w:val="ru-RU"/>
        </w:rPr>
      </w:pPr>
      <w:r w:rsidRPr="00AF6699">
        <w:rPr>
          <w:lang w:val="ru-RU"/>
        </w:rPr>
        <w:t>Взаимодействие пользователя и чат-бота</w:t>
      </w:r>
      <w:r>
        <w:rPr>
          <w:lang w:val="ru-RU"/>
        </w:rPr>
        <w:t>.</w:t>
      </w:r>
      <w:r w:rsidRPr="00AF6699">
        <w:rPr>
          <w:lang w:val="ru-RU"/>
        </w:rPr>
        <w:t xml:space="preserve"> После того, как пользователь вводит сообщение, выполняется запрос к серверу</w:t>
      </w:r>
      <w:r>
        <w:rPr>
          <w:lang w:val="ru-RU"/>
        </w:rPr>
        <w:t xml:space="preserve"> организации</w:t>
      </w:r>
      <w:r w:rsidRPr="00AF6699">
        <w:rPr>
          <w:lang w:val="ru-RU"/>
        </w:rPr>
        <w:t xml:space="preserve">. Затем, сервер отправляет запрос к системе чат-бота с содержанием пользовательского сообщения. Как только система получила запрос, происходит обработка запроса с целью получения из него сообщения </w:t>
      </w:r>
      <w:r>
        <w:rPr>
          <w:lang w:val="ru-RU"/>
        </w:rPr>
        <w:lastRenderedPageBreak/>
        <w:t>клиента</w:t>
      </w:r>
      <w:r w:rsidRPr="00AF6699">
        <w:rPr>
          <w:lang w:val="ru-RU"/>
        </w:rPr>
        <w:t>. Полученное сообщение сопоставляется с набором команд, и распознается необходимая команда. В зависимости от результата формируется ответное сообщение. Затем, формируется запрос на сервер, содержащий ответное сообщение, после чего результат отображается пользователю в диалоге.</w:t>
      </w:r>
    </w:p>
    <w:p w14:paraId="706CCA73" w14:textId="3740F8E2" w:rsidR="00AF6699" w:rsidRDefault="00AF6699" w:rsidP="00AF6699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   </w:t>
      </w:r>
      <w:r w:rsidRPr="00AF6699">
        <w:rPr>
          <w:lang w:val="ru-RU"/>
        </w:rPr>
        <w:t xml:space="preserve">Для описания работы </w:t>
      </w:r>
      <w:r>
        <w:rPr>
          <w:lang w:val="ru-RU"/>
        </w:rPr>
        <w:t>проекта</w:t>
      </w:r>
      <w:r w:rsidRPr="00AF6699">
        <w:rPr>
          <w:lang w:val="ru-RU"/>
        </w:rPr>
        <w:t xml:space="preserve"> необходимо построить концептуальную модель разрабатываемой системы. Такая модель должна быть адекватна для предметной области; следовательно, она должна содержать в себе знания всех участников процессов системы. </w:t>
      </w:r>
      <w:r>
        <w:rPr>
          <w:lang w:val="ru-RU"/>
        </w:rPr>
        <w:t xml:space="preserve">Лица, </w:t>
      </w:r>
      <w:r w:rsidRPr="00AF6699">
        <w:rPr>
          <w:lang w:val="ru-RU"/>
        </w:rPr>
        <w:t xml:space="preserve">которые будут взаимодействовать с программным продуктом: – администратор программы – специалист, который будут управлять всем контентом в системе, и он же будет иметь полный доступ ко всем функциям; – пользователь – в основном это </w:t>
      </w:r>
      <w:r w:rsidR="00571FFA">
        <w:rPr>
          <w:lang w:val="ru-RU"/>
        </w:rPr>
        <w:t>пациенты</w:t>
      </w:r>
      <w:r w:rsidRPr="00AF6699">
        <w:rPr>
          <w:lang w:val="ru-RU"/>
        </w:rPr>
        <w:t xml:space="preserve">, которые </w:t>
      </w:r>
      <w:r w:rsidR="00571FFA">
        <w:rPr>
          <w:lang w:val="ru-RU"/>
        </w:rPr>
        <w:t>обращаются в МО</w:t>
      </w:r>
      <w:r w:rsidRPr="00AF6699">
        <w:rPr>
          <w:lang w:val="ru-RU"/>
        </w:rPr>
        <w:t xml:space="preserve">. Так же выделим основные прецеденты: Просмотр новостей, контактов, информацию о </w:t>
      </w:r>
      <w:r w:rsidR="00571FFA">
        <w:rPr>
          <w:lang w:val="ru-RU"/>
        </w:rPr>
        <w:t xml:space="preserve">графиках работы и др. </w:t>
      </w:r>
      <w:r w:rsidR="00571FFA" w:rsidRPr="00571FFA">
        <w:rPr>
          <w:lang w:val="ru-RU"/>
        </w:rPr>
        <w:t>Прецедент — возможность моделируемой концепции (часть её функциональности), на основании который пользователь может получить конкретный, измеримый и нужный ему результат. Обстоятельство соответствует индивидуальному сервису концепции, определяет единственный с альтернатив её использования и представляет традиционный способ взаимодействия пользователя с концепцией. Варианты использования наравне применяются с целью спецификации внешних условий к концепции.</w:t>
      </w:r>
    </w:p>
    <w:p w14:paraId="3D723E05" w14:textId="312A8247" w:rsidR="00571FFA" w:rsidRDefault="00571FFA" w:rsidP="00AF6699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    </w:t>
      </w:r>
      <w:r w:rsidRPr="00571FFA">
        <w:rPr>
          <w:lang w:val="ru-RU"/>
        </w:rPr>
        <w:t xml:space="preserve">Компонентная архитектура описывает подход к проектированию и разработке систем с использованием методов разработки программного обеспечения. Основное внимание в этом случае уделяется разложению дизайна на отдельные функциональные или логические компоненты, </w:t>
      </w:r>
      <w:r w:rsidRPr="00571FFA">
        <w:rPr>
          <w:lang w:val="ru-RU"/>
        </w:rPr>
        <w:lastRenderedPageBreak/>
        <w:t xml:space="preserve">которые обеспечивают четко определенные интерфейсы. В этом случае обеспечивается более высокий уровень абстракции, чем при объектно-ориентированном развитии, и внимание не фокусируется на таких проблемах, как протоколы связи или общее состояние. Существует два подхода к реализации программного </w:t>
      </w:r>
      <w:proofErr w:type="gramStart"/>
      <w:r w:rsidRPr="00571FFA">
        <w:rPr>
          <w:lang w:val="ru-RU"/>
        </w:rPr>
        <w:t>обеспечения</w:t>
      </w:r>
      <w:r>
        <w:rPr>
          <w:lang w:val="ru-RU"/>
        </w:rPr>
        <w:t xml:space="preserve">: </w:t>
      </w:r>
      <w:r w:rsidRPr="00571FFA">
        <w:rPr>
          <w:lang w:val="ru-RU"/>
        </w:rPr>
        <w:t xml:space="preserve">  </w:t>
      </w:r>
      <w:proofErr w:type="gramEnd"/>
      <w:r w:rsidRPr="00571FFA">
        <w:rPr>
          <w:lang w:val="ru-RU"/>
        </w:rPr>
        <w:t>Однокомпонентная архитектура; Многокомпонентная архитектура</w:t>
      </w:r>
      <w:r>
        <w:rPr>
          <w:lang w:val="ru-RU"/>
        </w:rPr>
        <w:t>.</w:t>
      </w:r>
    </w:p>
    <w:p w14:paraId="55F90A51" w14:textId="41A905CC" w:rsidR="00571FFA" w:rsidRDefault="00571FFA" w:rsidP="00AF6699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    </w:t>
      </w:r>
      <w:r w:rsidRPr="00571FFA">
        <w:rPr>
          <w:lang w:val="ru-RU"/>
        </w:rPr>
        <w:t xml:space="preserve">Многокомпонентная архитектура или клиент-сервер – это приложение с графическим интерфейсом, который связывается с сервер базы данных, в котором хранится постоянно обновляемый контент и основная часть логики. Как правило, этот стиль описывает отношения между клиентом и сервером (или серверами), где их клиент выполняет последовательность действий, запрос ожидает ответ - обработка при получении. Сервер, в свою очередь, разрешает пользователь выполняет обработку, необходимую для получения результата – передает результат. Основными преимуществами многокомпонентной архитектуры являются: – Удобство поддержки. Уровни не зависят друг от друга, что позволяет выполнять обновления или изменения, не затрагивая приложение в целом. – Масштабируемость. Уровни организованы на основе развертывания слоев, поэтому вы можете просто масштабировать приложение. – Гибкость. Управление и масштабирование каждого уровня могут выполняться независимо, что обеспечивает повышенную гибкость. – Доступность. Приложения могут использовать модульную архитектуру, которая позволяет системе использовать легко масштабируемые компоненты, что увеличивает доступность. Сравнивая достоинства и недостатки рассмотренных архитектур, сделан вывод, что наиболее подходящая– это </w:t>
      </w:r>
      <w:r w:rsidRPr="00571FFA">
        <w:rPr>
          <w:lang w:val="ru-RU"/>
        </w:rPr>
        <w:lastRenderedPageBreak/>
        <w:t xml:space="preserve">многокомпонентная архитектура. Как архитектурное решение используется один из видов многокомпонентной архитектуры – трехуровневая архитектура. Данная архитектура позволяет разумно распределять модули обработки данных, которые передаются на один или несколько отдельных серверов. Одно из очевидных преимуществ этой архитектуры заключается в том, что сервера могут взаимодействовать друг с другом, это позволит разделить систему на более подробные функциональный блоки с определенными ролями. Трехуровневая компонентная архитектура имеет три основных уровня: Уровень клиента </w:t>
      </w:r>
      <w:r>
        <w:rPr>
          <w:lang w:val="ru-RU"/>
        </w:rPr>
        <w:t>п</w:t>
      </w:r>
      <w:r w:rsidRPr="00571FFA">
        <w:rPr>
          <w:lang w:val="ru-RU"/>
        </w:rPr>
        <w:t>редставляет собой графический интерфейс, который предоставляет функции ввода и отображения данных. В данном уровне хранится простая логика и содержит состояние приложения.</w:t>
      </w:r>
    </w:p>
    <w:p w14:paraId="6A0E4E17" w14:textId="6A4AC702" w:rsidR="00571FFA" w:rsidRDefault="00571FFA" w:rsidP="00571FFA">
      <w:pPr>
        <w:spacing w:line="360" w:lineRule="auto"/>
        <w:jc w:val="both"/>
        <w:rPr>
          <w:lang w:val="ru-RU"/>
        </w:rPr>
      </w:pPr>
      <w:r w:rsidRPr="00571FFA">
        <w:rPr>
          <w:lang w:val="ru-RU"/>
        </w:rPr>
        <w:t>Уровень базы данных</w:t>
      </w:r>
      <w:r>
        <w:rPr>
          <w:lang w:val="ru-RU"/>
        </w:rPr>
        <w:t>.</w:t>
      </w:r>
      <w:r w:rsidRPr="00571FFA">
        <w:rPr>
          <w:lang w:val="ru-RU"/>
        </w:rPr>
        <w:t xml:space="preserve"> Данный уровень будет осуществлять хранение и обработку данных, будет взаимодействовать исключительно с уровнем сервера приложений. Компонент Сервер приложений - реализует логику для приема и обработки запросов от клиента</w:t>
      </w:r>
      <w:r>
        <w:rPr>
          <w:lang w:val="ru-RU"/>
        </w:rPr>
        <w:t>.</w:t>
      </w:r>
    </w:p>
    <w:p w14:paraId="156A42EB" w14:textId="77777777" w:rsidR="00985CB9" w:rsidRDefault="00985CB9" w:rsidP="00571FFA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  </w:t>
      </w:r>
      <w:r w:rsidRPr="00985CB9">
        <w:rPr>
          <w:lang w:val="ru-RU"/>
        </w:rPr>
        <w:t>Интерфейс</w:t>
      </w:r>
      <w:r>
        <w:rPr>
          <w:lang w:val="ru-RU"/>
        </w:rPr>
        <w:t xml:space="preserve"> </w:t>
      </w:r>
      <w:r w:rsidRPr="00985CB9">
        <w:rPr>
          <w:lang w:val="ru-RU"/>
        </w:rPr>
        <w:t>бота</w:t>
      </w:r>
      <w:r>
        <w:rPr>
          <w:lang w:val="ru-RU"/>
        </w:rPr>
        <w:t>.</w:t>
      </w:r>
      <w:r w:rsidRPr="00985CB9">
        <w:rPr>
          <w:lang w:val="ru-RU"/>
        </w:rPr>
        <w:t xml:space="preserve"> Основные элементы интерфейса чат-ботов универсальны, и присущи каждому приложению для обмена сообщениями. Как указано в документации Телеграмм</w:t>
      </w:r>
      <w:r>
        <w:t>API</w:t>
      </w:r>
      <w:r w:rsidRPr="00985CB9">
        <w:rPr>
          <w:lang w:val="ru-RU"/>
        </w:rPr>
        <w:t>, общаться с серверами Телеграмм</w:t>
      </w:r>
      <w:r>
        <w:rPr>
          <w:lang w:val="ru-RU"/>
        </w:rPr>
        <w:t>-</w:t>
      </w:r>
      <w:r w:rsidRPr="00985CB9">
        <w:rPr>
          <w:lang w:val="ru-RU"/>
        </w:rPr>
        <w:t xml:space="preserve">бот может двумя способами: </w:t>
      </w:r>
    </w:p>
    <w:p w14:paraId="1BFFED68" w14:textId="444381A7" w:rsidR="00985CB9" w:rsidRDefault="00985CB9" w:rsidP="00571FFA">
      <w:pPr>
        <w:spacing w:line="360" w:lineRule="auto"/>
        <w:jc w:val="both"/>
        <w:rPr>
          <w:lang w:val="ru-RU"/>
        </w:rPr>
      </w:pPr>
      <w:r w:rsidRPr="00985CB9">
        <w:rPr>
          <w:lang w:val="ru-RU"/>
        </w:rPr>
        <w:t xml:space="preserve">1. </w:t>
      </w:r>
      <w:proofErr w:type="spellStart"/>
      <w:r>
        <w:t>getUpdates</w:t>
      </w:r>
      <w:proofErr w:type="spellEnd"/>
      <w:r w:rsidRPr="00985CB9">
        <w:rPr>
          <w:lang w:val="ru-RU"/>
        </w:rPr>
        <w:t xml:space="preserve"> - </w:t>
      </w:r>
      <w:r>
        <w:t>pull</w:t>
      </w:r>
      <w:r w:rsidRPr="00985CB9">
        <w:rPr>
          <w:lang w:val="ru-RU"/>
        </w:rPr>
        <w:t>: бот постоянно обращается к серверу Телеграмм</w:t>
      </w:r>
      <w:r>
        <w:rPr>
          <w:lang w:val="ru-RU"/>
        </w:rPr>
        <w:t xml:space="preserve"> </w:t>
      </w:r>
      <w:r w:rsidRPr="00985CB9">
        <w:rPr>
          <w:lang w:val="ru-RU"/>
        </w:rPr>
        <w:t xml:space="preserve">и проверяет есть ли новые сообщения; </w:t>
      </w:r>
    </w:p>
    <w:p w14:paraId="4A8EFBD9" w14:textId="77777777" w:rsidR="00985CB9" w:rsidRDefault="00985CB9" w:rsidP="00571FFA">
      <w:pPr>
        <w:spacing w:line="360" w:lineRule="auto"/>
        <w:jc w:val="both"/>
        <w:rPr>
          <w:lang w:val="ru-RU"/>
        </w:rPr>
      </w:pPr>
      <w:r w:rsidRPr="00985CB9">
        <w:rPr>
          <w:lang w:val="ru-RU"/>
        </w:rPr>
        <w:t xml:space="preserve">2. </w:t>
      </w:r>
      <w:proofErr w:type="spellStart"/>
      <w:r>
        <w:t>setWebhook</w:t>
      </w:r>
      <w:proofErr w:type="spellEnd"/>
      <w:r w:rsidRPr="00985CB9">
        <w:rPr>
          <w:lang w:val="ru-RU"/>
        </w:rPr>
        <w:t xml:space="preserve"> - </w:t>
      </w:r>
      <w:r>
        <w:t>push</w:t>
      </w:r>
      <w:r w:rsidRPr="00985CB9">
        <w:rPr>
          <w:lang w:val="ru-RU"/>
        </w:rPr>
        <w:t>: по мере поступления новых сообщений сервер Телеграмм</w:t>
      </w:r>
      <w:r>
        <w:rPr>
          <w:lang w:val="ru-RU"/>
        </w:rPr>
        <w:t xml:space="preserve"> </w:t>
      </w:r>
      <w:r w:rsidRPr="00985CB9">
        <w:rPr>
          <w:lang w:val="ru-RU"/>
        </w:rPr>
        <w:t xml:space="preserve">отправляет их боту. </w:t>
      </w:r>
    </w:p>
    <w:p w14:paraId="11172437" w14:textId="407134BD" w:rsidR="00985CB9" w:rsidRDefault="00985CB9" w:rsidP="00571FFA">
      <w:p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 xml:space="preserve">     </w:t>
      </w:r>
      <w:r w:rsidRPr="00985CB9">
        <w:rPr>
          <w:lang w:val="ru-RU"/>
        </w:rPr>
        <w:t>Очевидно, что второй способ (</w:t>
      </w:r>
      <w:proofErr w:type="spellStart"/>
      <w:r>
        <w:t>setWebhook</w:t>
      </w:r>
      <w:proofErr w:type="spellEnd"/>
      <w:r w:rsidRPr="00985CB9">
        <w:rPr>
          <w:lang w:val="ru-RU"/>
        </w:rPr>
        <w:t xml:space="preserve">) рациональнее для всех участников процесса. Для устранения возможности перехвата данных сторонними приложениями, при передаче данных от сервера клиенту по протоколам </w:t>
      </w:r>
      <w:r>
        <w:t>HTTP</w:t>
      </w:r>
      <w:r w:rsidRPr="00985CB9">
        <w:rPr>
          <w:lang w:val="ru-RU"/>
        </w:rPr>
        <w:t xml:space="preserve"> нужно обеспечить защиту передаваемых данных. Для защиты передаваемых данных организуется </w:t>
      </w:r>
      <w:r>
        <w:t>HTTPS</w:t>
      </w:r>
      <w:r w:rsidRPr="00985CB9">
        <w:rPr>
          <w:lang w:val="ru-RU"/>
        </w:rPr>
        <w:t xml:space="preserve"> запросы, также идентификация и авторизация клиента на сервере. Для этого при выполнении запроса передаётся токен. </w:t>
      </w:r>
      <w:r>
        <w:t>JSON</w:t>
      </w:r>
      <w:r w:rsidRPr="00985CB9">
        <w:rPr>
          <w:lang w:val="ru-RU"/>
        </w:rPr>
        <w:t xml:space="preserve"> </w:t>
      </w:r>
      <w:r>
        <w:t>Web</w:t>
      </w:r>
      <w:r w:rsidRPr="00985CB9">
        <w:rPr>
          <w:lang w:val="ru-RU"/>
        </w:rPr>
        <w:t xml:space="preserve"> </w:t>
      </w:r>
      <w:r>
        <w:t>Token</w:t>
      </w:r>
      <w:r w:rsidRPr="00985CB9">
        <w:rPr>
          <w:lang w:val="ru-RU"/>
        </w:rPr>
        <w:t xml:space="preserve"> состоит из трех частей разделенных точками: – </w:t>
      </w:r>
      <w:r>
        <w:t>HEADER</w:t>
      </w:r>
      <w:r w:rsidRPr="00985CB9">
        <w:rPr>
          <w:lang w:val="ru-RU"/>
        </w:rPr>
        <w:t xml:space="preserve"> – </w:t>
      </w:r>
      <w:r>
        <w:t>PAYLOAD</w:t>
      </w:r>
      <w:r w:rsidRPr="00985CB9">
        <w:rPr>
          <w:lang w:val="ru-RU"/>
        </w:rPr>
        <w:t xml:space="preserve"> – </w:t>
      </w:r>
      <w:r>
        <w:t>SIGNATURE</w:t>
      </w:r>
      <w:r w:rsidRPr="00985CB9">
        <w:rPr>
          <w:lang w:val="ru-RU"/>
        </w:rPr>
        <w:t xml:space="preserve"> Вывод состоит из трех строк </w:t>
      </w:r>
      <w:r>
        <w:t>Base</w:t>
      </w:r>
      <w:r w:rsidRPr="00985CB9">
        <w:rPr>
          <w:lang w:val="ru-RU"/>
        </w:rPr>
        <w:t>64-</w:t>
      </w:r>
      <w:r>
        <w:t>URL</w:t>
      </w:r>
      <w:r w:rsidRPr="00985CB9">
        <w:rPr>
          <w:lang w:val="ru-RU"/>
        </w:rPr>
        <w:t xml:space="preserve">, разделенных точками, которые можно легко передать в среде </w:t>
      </w:r>
      <w:r>
        <w:t>HTML</w:t>
      </w:r>
      <w:r w:rsidRPr="00985CB9">
        <w:rPr>
          <w:lang w:val="ru-RU"/>
        </w:rPr>
        <w:t xml:space="preserve"> и </w:t>
      </w:r>
      <w:r>
        <w:t>HTTP</w:t>
      </w:r>
      <w:r w:rsidRPr="00985CB9">
        <w:rPr>
          <w:lang w:val="ru-RU"/>
        </w:rPr>
        <w:t xml:space="preserve">, будучи более компактными по сравнению с стандартами на основе </w:t>
      </w:r>
      <w:r>
        <w:t>XML</w:t>
      </w:r>
      <w:r>
        <w:rPr>
          <w:lang w:val="ru-RU"/>
        </w:rPr>
        <w:t>.</w:t>
      </w:r>
    </w:p>
    <w:p w14:paraId="2012DB5E" w14:textId="77777777" w:rsidR="00985CB9" w:rsidRDefault="00985CB9" w:rsidP="00571FFA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     </w:t>
      </w:r>
      <w:r w:rsidRPr="00985CB9">
        <w:rPr>
          <w:lang w:val="ru-RU"/>
        </w:rPr>
        <w:t xml:space="preserve">Система управления базами данных стала неотъемлемой частью разработки динамического веб-продукта. С ее помощью можно систематизировать весь массив необходимых файлов. Все это нужно для быстрого доступа и оптимизации работы приложения или сайта. СУБД – это таблица, и другой структуры не может быть у данной системы. Зато данные в таблице могут быть самого разного типа. Некоторые СУБД поддерживают не так много типов, некоторые вводят даже новые, для информационных технологий. Это и булевы, и строковые, и данные с плавающей точкой, и много других. И все эти данные связаны между собой согласно реляционной модели. Тем не менее, чтобы прописать данные в строку, ей нужно задать тип данных. Цель базы данных здесь в том, чтобы оперативно предоставлять эту информацию по запросу </w:t>
      </w:r>
      <w:r>
        <w:rPr>
          <w:lang w:val="ru-RU"/>
        </w:rPr>
        <w:t>клиента</w:t>
      </w:r>
      <w:r w:rsidRPr="00985CB9">
        <w:rPr>
          <w:lang w:val="ru-RU"/>
        </w:rPr>
        <w:t xml:space="preserve">: серверный скрипт, в обмен на клиентский. </w:t>
      </w:r>
    </w:p>
    <w:p w14:paraId="0C5F0B0B" w14:textId="77777777" w:rsidR="00C17A58" w:rsidRDefault="00985CB9" w:rsidP="00571FFA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    </w:t>
      </w:r>
      <w:r w:rsidRPr="00985CB9">
        <w:rPr>
          <w:lang w:val="ru-RU"/>
        </w:rPr>
        <w:t xml:space="preserve">Если провести сравнение файловой системы и построенном на ней сайте, то можно наблюдать, насколько более плавно и эффективно </w:t>
      </w:r>
      <w:r w:rsidRPr="00985CB9">
        <w:rPr>
          <w:lang w:val="ru-RU"/>
        </w:rPr>
        <w:lastRenderedPageBreak/>
        <w:t xml:space="preserve">работает система управления базами данных. Система открывает массу возможностей, которые недоступны </w:t>
      </w:r>
      <w:proofErr w:type="gramStart"/>
      <w:r w:rsidRPr="00985CB9">
        <w:rPr>
          <w:lang w:val="ru-RU"/>
        </w:rPr>
        <w:t>для  файловой</w:t>
      </w:r>
      <w:proofErr w:type="gramEnd"/>
      <w:r w:rsidRPr="00985CB9">
        <w:rPr>
          <w:lang w:val="ru-RU"/>
        </w:rPr>
        <w:t xml:space="preserve"> системы. </w:t>
      </w:r>
      <w:r>
        <w:rPr>
          <w:lang w:val="ru-RU"/>
        </w:rPr>
        <w:t>Основное</w:t>
      </w:r>
      <w:r w:rsidRPr="00985CB9">
        <w:rPr>
          <w:lang w:val="ru-RU"/>
        </w:rPr>
        <w:t xml:space="preserve">, это экономия памяти. </w:t>
      </w:r>
      <w:r>
        <w:t>MySQL</w:t>
      </w:r>
      <w:r w:rsidRPr="00985CB9">
        <w:rPr>
          <w:lang w:val="ru-RU"/>
        </w:rPr>
        <w:t xml:space="preserve"> - самая популярная из всех существующих СУБД. На ней строят не только веб-приложения и сложное программное обеспечение. Функциональность этой системы заставляет конкурентов придумывать все новые и новые решения. Изначально эта система была разработана одноименной компанией в 1995 году. Создатели использовали самые быстровыполнимые языки программирования: </w:t>
      </w:r>
      <w:r>
        <w:t>C</w:t>
      </w:r>
      <w:r w:rsidRPr="00985CB9">
        <w:rPr>
          <w:lang w:val="ru-RU"/>
        </w:rPr>
        <w:t xml:space="preserve">, </w:t>
      </w:r>
      <w:r>
        <w:t>C</w:t>
      </w:r>
      <w:r w:rsidRPr="00985CB9">
        <w:rPr>
          <w:lang w:val="ru-RU"/>
        </w:rPr>
        <w:t xml:space="preserve">++ и </w:t>
      </w:r>
      <w:r>
        <w:t>HTML</w:t>
      </w:r>
      <w:r w:rsidRPr="00985CB9">
        <w:rPr>
          <w:lang w:val="ru-RU"/>
        </w:rPr>
        <w:t xml:space="preserve">. Таким образом, разработчики получили в распоряжение стабильную и быструю СУБД с постоянной поддержкой. Сегодня </w:t>
      </w:r>
      <w:r>
        <w:t>MySQL</w:t>
      </w:r>
      <w:r w:rsidRPr="00985CB9">
        <w:rPr>
          <w:lang w:val="ru-RU"/>
        </w:rPr>
        <w:t xml:space="preserve"> входит в состав наборов</w:t>
      </w:r>
      <w:r>
        <w:rPr>
          <w:lang w:val="ru-RU"/>
        </w:rPr>
        <w:t>,</w:t>
      </w:r>
      <w:r w:rsidRPr="00985CB9">
        <w:rPr>
          <w:lang w:val="ru-RU"/>
        </w:rPr>
        <w:t xml:space="preserve"> которые состоят из сервера, базы данных и скриптового языка программирования. Однозначным преимуществом </w:t>
      </w:r>
      <w:r>
        <w:t>MySQL</w:t>
      </w:r>
      <w:r w:rsidRPr="00985CB9">
        <w:rPr>
          <w:lang w:val="ru-RU"/>
        </w:rPr>
        <w:t xml:space="preserve"> перед конкурентами можно назвать используемость. Устанавливать </w:t>
      </w:r>
      <w:r>
        <w:t>MySQL</w:t>
      </w:r>
      <w:r w:rsidRPr="00985CB9">
        <w:rPr>
          <w:lang w:val="ru-RU"/>
        </w:rPr>
        <w:t xml:space="preserve"> предельно просто. Нельзя не упомянуть о том, что </w:t>
      </w:r>
      <w:r>
        <w:t>MySQL</w:t>
      </w:r>
      <w:r w:rsidRPr="00985CB9">
        <w:rPr>
          <w:lang w:val="ru-RU"/>
        </w:rPr>
        <w:t xml:space="preserve"> – одна из наиболее кроссплатформенных СУБД. Если упоминать о масштабируемости: почти все самые больше ресурсы, с которыми разработчик работает в сети, построены на основе </w:t>
      </w:r>
      <w:r>
        <w:t>MySQL</w:t>
      </w:r>
      <w:r w:rsidRPr="00985CB9">
        <w:rPr>
          <w:lang w:val="ru-RU"/>
        </w:rPr>
        <w:t xml:space="preserve">. </w:t>
      </w:r>
      <w:r>
        <w:t>PostgreSQL</w:t>
      </w:r>
      <w:r w:rsidRPr="00985CB9">
        <w:rPr>
          <w:lang w:val="ru-RU"/>
        </w:rPr>
        <w:t xml:space="preserve"> – это еще одна система управления базами данных, только уже не реляционная, о объектно-реляционная. Это значит, что пользователь сам может создавать объекты для операций, куда могут входить различные данные. Она полностью бесплатна и наиболее гибка. Эта СУБД появилась из некоммерческого университетского проекта, созданного в Беркли, который называлась </w:t>
      </w:r>
      <w:r>
        <w:t>Postgres</w:t>
      </w:r>
      <w:r w:rsidRPr="00985CB9">
        <w:rPr>
          <w:lang w:val="ru-RU"/>
        </w:rPr>
        <w:t xml:space="preserve">. </w:t>
      </w:r>
    </w:p>
    <w:p w14:paraId="745C7F58" w14:textId="77777777" w:rsidR="004F6BEB" w:rsidRDefault="00985CB9" w:rsidP="00571FFA">
      <w:pPr>
        <w:spacing w:line="360" w:lineRule="auto"/>
        <w:jc w:val="both"/>
        <w:rPr>
          <w:lang w:val="ru-RU"/>
        </w:rPr>
      </w:pPr>
      <w:r w:rsidRPr="00985CB9">
        <w:rPr>
          <w:lang w:val="ru-RU"/>
        </w:rPr>
        <w:t xml:space="preserve">Создание необходимых таблиц в </w:t>
      </w:r>
      <w:proofErr w:type="gramStart"/>
      <w:r>
        <w:t>MySQL</w:t>
      </w:r>
      <w:proofErr w:type="gramEnd"/>
      <w:r w:rsidRPr="00985CB9">
        <w:rPr>
          <w:lang w:val="ru-RU"/>
        </w:rPr>
        <w:t xml:space="preserve"> Для создания таблиц необходимо установить </w:t>
      </w:r>
      <w:r>
        <w:t>MySQL</w:t>
      </w:r>
      <w:r w:rsidRPr="00985CB9">
        <w:rPr>
          <w:lang w:val="ru-RU"/>
        </w:rPr>
        <w:t xml:space="preserve">. Вся информация об установке </w:t>
      </w:r>
      <w:r>
        <w:t>MySQL</w:t>
      </w:r>
      <w:r w:rsidRPr="00985CB9">
        <w:rPr>
          <w:lang w:val="ru-RU"/>
        </w:rPr>
        <w:t xml:space="preserve"> на </w:t>
      </w:r>
      <w:r>
        <w:t>Windows</w:t>
      </w:r>
      <w:r w:rsidRPr="00985CB9">
        <w:rPr>
          <w:lang w:val="ru-RU"/>
        </w:rPr>
        <w:t xml:space="preserve"> были взяты с официальной документации по установке. </w:t>
      </w:r>
      <w:r w:rsidRPr="00985CB9">
        <w:rPr>
          <w:lang w:val="ru-RU"/>
        </w:rPr>
        <w:lastRenderedPageBreak/>
        <w:t xml:space="preserve">После того как, </w:t>
      </w:r>
      <w:r>
        <w:t>MySQL</w:t>
      </w:r>
      <w:r w:rsidRPr="00985CB9">
        <w:rPr>
          <w:lang w:val="ru-RU"/>
        </w:rPr>
        <w:t xml:space="preserve"> был установлен, можно приступить к созданию таблиц для дальнейшего хранения данных</w:t>
      </w:r>
      <w:r w:rsidR="00C17A58">
        <w:rPr>
          <w:lang w:val="ru-RU"/>
        </w:rPr>
        <w:t xml:space="preserve">. </w:t>
      </w:r>
      <w:r w:rsidRPr="00985CB9">
        <w:rPr>
          <w:lang w:val="ru-RU"/>
        </w:rPr>
        <w:t>Уже после этого возможно переключаться в сферу разработки и начинать написания функциональности чат-бота.</w:t>
      </w:r>
    </w:p>
    <w:p w14:paraId="7F898049" w14:textId="3C007145" w:rsidR="004F6BEB" w:rsidRPr="00571FFA" w:rsidRDefault="004F6BEB" w:rsidP="00571FFA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    </w:t>
      </w:r>
      <w:r w:rsidRPr="004F6BEB">
        <w:rPr>
          <w:lang w:val="ru-RU"/>
        </w:rPr>
        <w:t>Архитектура основного цикла системы чат-бота Система разрабатываемого бота находится в ожидании запроса от сервера. Если пришедший от сервера запрос является новым непрочитанным сообщением, сообщением в диалоге с чат-ботом и сообщением в текстовом формате, то чат-бот начинает сопоставлять команду, распознанную из запроса с сервера, с возможными командами, известными боту. В случае если команда соответствует какой- либо команде из списка, бот начинает формировать сообщение. Сервер чат-бота запрашивает данные из базы данных. После этого, полученные данные добавляются в текст ответного сообщения и отправляется пользователю. Если распознанная команда не соответствует ни одной из команд, чат-бот формирует сообщение с инструкцией, содержащей возможные команды чат-бота.</w:t>
      </w:r>
    </w:p>
    <w:p w14:paraId="2454690A" w14:textId="6DB7115B" w:rsidR="004F6BEB" w:rsidRDefault="004F6BEB" w:rsidP="004F6BEB">
      <w:pPr>
        <w:spacing w:line="360" w:lineRule="auto"/>
        <w:rPr>
          <w:b/>
          <w:bCs/>
          <w:lang w:val="ru-RU"/>
        </w:rPr>
      </w:pPr>
      <w:r w:rsidRPr="008403B8">
        <w:rPr>
          <w:b/>
          <w:bCs/>
          <w:lang w:val="ru-RU"/>
        </w:rPr>
        <w:t>3.</w:t>
      </w:r>
      <w:r w:rsidR="005B535C">
        <w:rPr>
          <w:b/>
          <w:bCs/>
          <w:lang w:val="ru-RU"/>
        </w:rPr>
        <w:t>2</w:t>
      </w:r>
      <w:r w:rsidRPr="008403B8">
        <w:rPr>
          <w:b/>
          <w:bCs/>
          <w:lang w:val="ru-RU"/>
        </w:rPr>
        <w:t xml:space="preserve">. </w:t>
      </w:r>
      <w:proofErr w:type="spellStart"/>
      <w:r w:rsidRPr="008403B8">
        <w:rPr>
          <w:b/>
          <w:bCs/>
          <w:lang w:val="ru-RU"/>
        </w:rPr>
        <w:t>П</w:t>
      </w:r>
      <w:r>
        <w:rPr>
          <w:b/>
          <w:bCs/>
          <w:lang w:val="ru-RU"/>
        </w:rPr>
        <w:t>роактивный</w:t>
      </w:r>
      <w:proofErr w:type="spellEnd"/>
      <w:r>
        <w:rPr>
          <w:b/>
          <w:bCs/>
          <w:lang w:val="ru-RU"/>
        </w:rPr>
        <w:t xml:space="preserve"> алгоритм.</w:t>
      </w:r>
    </w:p>
    <w:p w14:paraId="75552033" w14:textId="020D28BD" w:rsidR="006B6EEC" w:rsidRPr="006B6EEC" w:rsidRDefault="006B6EEC" w:rsidP="006B6EEC">
      <w:pPr>
        <w:pStyle w:val="aff8"/>
        <w:shd w:val="clear" w:color="auto" w:fill="FFFFFF"/>
        <w:spacing w:before="150" w:after="300" w:line="360" w:lineRule="auto"/>
        <w:contextualSpacing/>
        <w:jc w:val="both"/>
        <w:rPr>
          <w:sz w:val="28"/>
          <w:szCs w:val="28"/>
          <w:lang w:val="ru-RU"/>
        </w:rPr>
      </w:pPr>
      <w:r w:rsidRPr="006B6EEC">
        <w:rPr>
          <w:sz w:val="28"/>
          <w:szCs w:val="28"/>
          <w:lang w:val="ru-RU"/>
        </w:rPr>
        <w:t xml:space="preserve">  </w:t>
      </w:r>
      <w:r w:rsidRPr="006B6EEC">
        <w:rPr>
          <w:sz w:val="28"/>
          <w:szCs w:val="28"/>
          <w:lang w:val="ru-RU"/>
        </w:rPr>
        <w:t xml:space="preserve">В мире классификации данных существует проблема отсутствия эффективного и </w:t>
      </w:r>
      <w:proofErr w:type="spellStart"/>
      <w:r w:rsidRPr="006B6EEC">
        <w:rPr>
          <w:sz w:val="28"/>
          <w:szCs w:val="28"/>
          <w:lang w:val="ru-RU"/>
        </w:rPr>
        <w:t>проактивного</w:t>
      </w:r>
      <w:proofErr w:type="spellEnd"/>
      <w:r w:rsidRPr="006B6EEC">
        <w:rPr>
          <w:sz w:val="28"/>
          <w:szCs w:val="28"/>
          <w:lang w:val="ru-RU"/>
        </w:rPr>
        <w:t xml:space="preserve"> подхода к управлению сложными задачами. Все больше организаций и компаний ищут инновационные решения, способные предсказывать и предотвращать проблемы до их возникновения. Именно здесь активно развиваются </w:t>
      </w:r>
      <w:proofErr w:type="spellStart"/>
      <w:r w:rsidRPr="006B6EEC">
        <w:rPr>
          <w:sz w:val="28"/>
          <w:szCs w:val="28"/>
          <w:lang w:val="ru-RU"/>
        </w:rPr>
        <w:t>проактивные</w:t>
      </w:r>
      <w:proofErr w:type="spellEnd"/>
      <w:r w:rsidRPr="006B6EEC">
        <w:rPr>
          <w:sz w:val="28"/>
          <w:szCs w:val="28"/>
          <w:lang w:val="ru-RU"/>
        </w:rPr>
        <w:t xml:space="preserve"> алгоритмы нового поколения.</w:t>
      </w:r>
      <w:r>
        <w:rPr>
          <w:sz w:val="28"/>
          <w:szCs w:val="28"/>
          <w:lang w:val="ru-RU"/>
        </w:rPr>
        <w:t xml:space="preserve"> Это относится и к чат-ботам.</w:t>
      </w:r>
    </w:p>
    <w:p w14:paraId="5DC12CE7" w14:textId="7F5C1460" w:rsidR="006B6EEC" w:rsidRPr="006B6EEC" w:rsidRDefault="006B6EEC" w:rsidP="006B6EEC">
      <w:pPr>
        <w:pStyle w:val="aff8"/>
        <w:shd w:val="clear" w:color="auto" w:fill="FFFFFF"/>
        <w:spacing w:before="150" w:after="300"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</w:t>
      </w:r>
      <w:proofErr w:type="spellStart"/>
      <w:r w:rsidRPr="006B6EEC">
        <w:rPr>
          <w:sz w:val="28"/>
          <w:szCs w:val="28"/>
          <w:lang w:val="ru-RU"/>
        </w:rPr>
        <w:t>Проактивные</w:t>
      </w:r>
      <w:proofErr w:type="spellEnd"/>
      <w:r w:rsidRPr="006B6EEC">
        <w:rPr>
          <w:sz w:val="28"/>
          <w:szCs w:val="28"/>
          <w:lang w:val="ru-RU"/>
        </w:rPr>
        <w:t xml:space="preserve"> алгоритмы </w:t>
      </w:r>
      <w:r>
        <w:rPr>
          <w:sz w:val="28"/>
          <w:szCs w:val="28"/>
          <w:lang w:val="ru-RU"/>
        </w:rPr>
        <w:t xml:space="preserve">в общем </w:t>
      </w:r>
      <w:r w:rsidRPr="006B6EEC">
        <w:rPr>
          <w:sz w:val="28"/>
          <w:szCs w:val="28"/>
          <w:lang w:val="ru-RU"/>
        </w:rPr>
        <w:t>– это интеллектуальные решения, которые основываются на машинном обучении и анализе больших объемов данных для предсказания возможных проблем и предотвращения их в будущем. Они работают на основе алгоритмов глубокого обучения и нейронных сетей, обрабатывая информацию о множестве параметров и факторов, чтобы предоставить точные и надежные прогнозы.</w:t>
      </w:r>
    </w:p>
    <w:p w14:paraId="2FB743EC" w14:textId="064B39E3" w:rsidR="006B6EEC" w:rsidRPr="005B535C" w:rsidRDefault="006B6EEC" w:rsidP="006B6EEC">
      <w:pPr>
        <w:pStyle w:val="aff8"/>
        <w:shd w:val="clear" w:color="auto" w:fill="FFFFFF"/>
        <w:spacing w:line="360" w:lineRule="auto"/>
        <w:contextualSpacing/>
        <w:jc w:val="both"/>
        <w:rPr>
          <w:rFonts w:eastAsia="Times New Roman"/>
          <w:color w:val="0B1419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 xml:space="preserve">    </w:t>
      </w:r>
      <w:r w:rsidRPr="006B6EEC">
        <w:rPr>
          <w:sz w:val="28"/>
          <w:szCs w:val="28"/>
          <w:lang w:val="ru-RU"/>
        </w:rPr>
        <w:t xml:space="preserve">Одним из ключевых преимуществ </w:t>
      </w:r>
      <w:proofErr w:type="spellStart"/>
      <w:r w:rsidRPr="006B6EEC">
        <w:rPr>
          <w:sz w:val="28"/>
          <w:szCs w:val="28"/>
          <w:lang w:val="ru-RU"/>
        </w:rPr>
        <w:t>проактивных</w:t>
      </w:r>
      <w:proofErr w:type="spellEnd"/>
      <w:r w:rsidRPr="006B6EEC">
        <w:rPr>
          <w:sz w:val="28"/>
          <w:szCs w:val="28"/>
          <w:lang w:val="ru-RU"/>
        </w:rPr>
        <w:t xml:space="preserve"> алгоритмов является их способность решать проблемы еще до их возникновения. Это позволяет организациям быть готовыми к потенциальным проблемам и предотвращать их развитие, что существенно повышает эффективность работы и снижает затраты.</w:t>
      </w:r>
      <w:r>
        <w:rPr>
          <w:sz w:val="28"/>
          <w:szCs w:val="28"/>
          <w:lang w:val="ru-RU"/>
        </w:rPr>
        <w:t xml:space="preserve"> В случае чат бота, это значит, что </w:t>
      </w:r>
      <w:r w:rsidRPr="006B6EEC">
        <w:rPr>
          <w:rFonts w:eastAsia="Times New Roman"/>
          <w:color w:val="0B1419"/>
          <w:sz w:val="28"/>
          <w:szCs w:val="28"/>
          <w:lang w:val="ru-RU" w:eastAsia="ru-RU"/>
        </w:rPr>
        <w:t>боты могут инициировать общение с пользователем и вовлекать его в переписку. Благодаря информации о пользователе такие сообщения могут быть персонализированы. Бот подтягивает информацию из сторонних систем и личного кабинета или основывается на истории общения с пользователем</w:t>
      </w:r>
      <w:r>
        <w:rPr>
          <w:rFonts w:eastAsia="Times New Roman"/>
          <w:color w:val="0B1419"/>
          <w:sz w:val="28"/>
          <w:szCs w:val="28"/>
          <w:lang w:val="ru-RU" w:eastAsia="ru-RU"/>
        </w:rPr>
        <w:t xml:space="preserve">. </w:t>
      </w:r>
      <w:r w:rsidRPr="006B6EEC">
        <w:rPr>
          <w:rFonts w:eastAsia="Times New Roman"/>
          <w:color w:val="0B1419"/>
          <w:sz w:val="28"/>
          <w:szCs w:val="28"/>
          <w:lang w:val="ru-RU" w:eastAsia="ru-RU"/>
        </w:rPr>
        <w:t>Рассылочные сообщения проводятся по времени: единоразово или регулярно, а также после совершения определенного действия. Оно послужит триггером и сообщит боту о необходимости связаться с пользователем. </w:t>
      </w:r>
      <w:r>
        <w:rPr>
          <w:rFonts w:eastAsia="Times New Roman"/>
          <w:color w:val="0B1419"/>
          <w:sz w:val="28"/>
          <w:szCs w:val="28"/>
          <w:lang w:val="ru-RU" w:eastAsia="ru-RU"/>
        </w:rPr>
        <w:t xml:space="preserve"> </w:t>
      </w:r>
      <w:proofErr w:type="spellStart"/>
      <w:r w:rsidRPr="006B6EEC">
        <w:rPr>
          <w:sz w:val="28"/>
          <w:szCs w:val="28"/>
          <w:lang w:val="ru-RU"/>
        </w:rPr>
        <w:t>Проактивный</w:t>
      </w:r>
      <w:proofErr w:type="spellEnd"/>
      <w:r w:rsidRPr="006B6EEC">
        <w:rPr>
          <w:sz w:val="28"/>
          <w:szCs w:val="28"/>
          <w:lang w:val="ru-RU"/>
        </w:rPr>
        <w:t xml:space="preserve"> бот </w:t>
      </w:r>
      <w:proofErr w:type="gramStart"/>
      <w:r w:rsidRPr="006B6EEC">
        <w:rPr>
          <w:sz w:val="28"/>
          <w:szCs w:val="28"/>
          <w:lang w:val="ru-RU"/>
        </w:rPr>
        <w:t>- это</w:t>
      </w:r>
      <w:proofErr w:type="gramEnd"/>
      <w:r w:rsidRPr="006B6EEC">
        <w:rPr>
          <w:sz w:val="28"/>
          <w:szCs w:val="28"/>
          <w:lang w:val="ru-RU"/>
        </w:rPr>
        <w:t xml:space="preserve"> бот, который активно отправляет сообщения пользователю, без взаимодействия с пользователем для получения информации т.е. </w:t>
      </w:r>
      <w:r w:rsidR="005B535C">
        <w:rPr>
          <w:sz w:val="28"/>
          <w:szCs w:val="28"/>
          <w:lang w:val="ru-RU"/>
        </w:rPr>
        <w:t>т</w:t>
      </w:r>
      <w:r w:rsidRPr="006B6EEC">
        <w:rPr>
          <w:sz w:val="28"/>
          <w:szCs w:val="28"/>
          <w:lang w:val="ru-RU"/>
        </w:rPr>
        <w:t>ревожный бот.</w:t>
      </w:r>
      <w:r w:rsidR="005B535C">
        <w:rPr>
          <w:sz w:val="28"/>
          <w:szCs w:val="28"/>
          <w:lang w:val="ru-RU"/>
        </w:rPr>
        <w:t xml:space="preserve"> </w:t>
      </w:r>
      <w:r w:rsidR="005B535C" w:rsidRPr="005B535C">
        <w:rPr>
          <w:color w:val="000000"/>
          <w:sz w:val="28"/>
          <w:szCs w:val="28"/>
          <w:shd w:val="clear" w:color="auto" w:fill="FFFFFF"/>
          <w:lang w:val="ru-RU"/>
        </w:rPr>
        <w:t>Его суть заключается в том, что он обладает алгоритмом «</w:t>
      </w:r>
      <w:r w:rsidR="005B535C" w:rsidRPr="005B535C">
        <w:rPr>
          <w:i/>
          <w:iCs/>
          <w:color w:val="000000"/>
          <w:sz w:val="28"/>
          <w:szCs w:val="28"/>
          <w:shd w:val="clear" w:color="auto" w:fill="FFFFFF"/>
          <w:lang w:val="ru-RU"/>
        </w:rPr>
        <w:t>Сторож</w:t>
      </w:r>
      <w:r w:rsidR="005B535C" w:rsidRPr="005B535C">
        <w:rPr>
          <w:color w:val="000000"/>
          <w:sz w:val="28"/>
          <w:szCs w:val="28"/>
          <w:shd w:val="clear" w:color="auto" w:fill="FFFFFF"/>
          <w:lang w:val="ru-RU"/>
        </w:rPr>
        <w:t>», т.е. определенного рода процедурой, которая сравнивает информацию с поступающей информацией и с имеющейся информацией</w:t>
      </w:r>
      <w:r w:rsidR="005B535C">
        <w:rPr>
          <w:color w:val="000000"/>
          <w:sz w:val="28"/>
          <w:szCs w:val="28"/>
          <w:shd w:val="clear" w:color="auto" w:fill="FFFFFF"/>
          <w:lang w:val="ru-RU"/>
        </w:rPr>
        <w:t>.</w:t>
      </w:r>
      <w:r w:rsidR="005B535C" w:rsidRPr="005B535C">
        <w:rPr>
          <w:color w:val="000000"/>
          <w:sz w:val="28"/>
          <w:szCs w:val="28"/>
          <w:shd w:val="clear" w:color="auto" w:fill="FFFFFF"/>
        </w:rPr>
        <w:t> </w:t>
      </w:r>
    </w:p>
    <w:p w14:paraId="1561E957" w14:textId="25A7C346" w:rsidR="006B6EEC" w:rsidRPr="006B6EEC" w:rsidRDefault="006B6EEC" w:rsidP="006B6EEC">
      <w:pPr>
        <w:pStyle w:val="aff8"/>
        <w:shd w:val="clear" w:color="auto" w:fill="FFFFFF"/>
        <w:spacing w:line="360" w:lineRule="auto"/>
        <w:contextualSpacing/>
        <w:jc w:val="both"/>
        <w:rPr>
          <w:rFonts w:eastAsia="Times New Roman"/>
          <w:color w:val="0B1419"/>
          <w:sz w:val="28"/>
          <w:szCs w:val="28"/>
          <w:lang w:val="ru-RU" w:eastAsia="ru-RU"/>
        </w:rPr>
      </w:pPr>
      <w:r>
        <w:rPr>
          <w:rFonts w:eastAsia="Times New Roman"/>
          <w:color w:val="0B1419"/>
          <w:sz w:val="28"/>
          <w:szCs w:val="28"/>
          <w:lang w:val="ru-RU" w:eastAsia="ru-RU"/>
        </w:rPr>
        <w:t xml:space="preserve">    </w:t>
      </w:r>
      <w:proofErr w:type="spellStart"/>
      <w:r w:rsidRPr="006B6EEC">
        <w:rPr>
          <w:sz w:val="28"/>
          <w:szCs w:val="28"/>
          <w:lang w:val="ru-RU"/>
        </w:rPr>
        <w:t>Проактивные</w:t>
      </w:r>
      <w:proofErr w:type="spellEnd"/>
      <w:r w:rsidRPr="006B6EEC">
        <w:rPr>
          <w:sz w:val="28"/>
          <w:szCs w:val="28"/>
          <w:lang w:val="ru-RU"/>
        </w:rPr>
        <w:t xml:space="preserve"> алгоритмы нового поколения оснащены передовыми технологиями, такими как анализ временных рядов, распознавание </w:t>
      </w:r>
      <w:r w:rsidRPr="006B6EEC">
        <w:rPr>
          <w:sz w:val="28"/>
          <w:szCs w:val="28"/>
          <w:lang w:val="ru-RU"/>
        </w:rPr>
        <w:lastRenderedPageBreak/>
        <w:t>образов и генетические алгоритмы. Они способны обрабатывать огромные объемы данных в реальном времени и выявлять тенденции и аномальное поведение, которые могут привести к проблемам в будущем.</w:t>
      </w:r>
    </w:p>
    <w:p w14:paraId="684174A9" w14:textId="77777777" w:rsidR="006B6EEC" w:rsidRDefault="006B6EEC" w:rsidP="006B6EEC">
      <w:pPr>
        <w:pStyle w:val="aff8"/>
        <w:shd w:val="clear" w:color="auto" w:fill="FFFFFF"/>
        <w:spacing w:before="150" w:after="300" w:line="360" w:lineRule="auto"/>
        <w:contextualSpacing/>
        <w:jc w:val="both"/>
        <w:rPr>
          <w:sz w:val="28"/>
          <w:szCs w:val="28"/>
          <w:lang w:val="ru-RU"/>
        </w:rPr>
      </w:pPr>
      <w:r w:rsidRPr="006B6EEC">
        <w:rPr>
          <w:sz w:val="28"/>
          <w:szCs w:val="28"/>
          <w:lang w:val="ru-RU"/>
        </w:rPr>
        <w:t xml:space="preserve">Благодаря возможностям </w:t>
      </w:r>
      <w:proofErr w:type="spellStart"/>
      <w:r w:rsidRPr="006B6EEC">
        <w:rPr>
          <w:sz w:val="28"/>
          <w:szCs w:val="28"/>
          <w:lang w:val="ru-RU"/>
        </w:rPr>
        <w:t>проактивных</w:t>
      </w:r>
      <w:proofErr w:type="spellEnd"/>
      <w:r w:rsidRPr="006B6EEC">
        <w:rPr>
          <w:sz w:val="28"/>
          <w:szCs w:val="28"/>
          <w:lang w:val="ru-RU"/>
        </w:rPr>
        <w:t xml:space="preserve"> алгоритмов, организации и компании могут значительно улучшить свою деятельность и предотвратить потенциальные проблемы, такие как сбои в работе систем, проблемы безопасности данных, неэффективные процессы и другие. Эти инновационные решения являются неотъемлемой частью будущего классификации данных и представляют собой новейшие технологии, обеспечивающие высокую точность и надежность прогнозирования.</w:t>
      </w:r>
    </w:p>
    <w:p w14:paraId="4B50EAE0" w14:textId="009CD98B" w:rsidR="005B535C" w:rsidRDefault="005B535C" w:rsidP="005B535C">
      <w:pPr>
        <w:spacing w:line="360" w:lineRule="auto"/>
        <w:rPr>
          <w:b/>
          <w:bCs/>
          <w:lang w:val="ru-RU"/>
        </w:rPr>
      </w:pPr>
      <w:r w:rsidRPr="008403B8">
        <w:rPr>
          <w:b/>
          <w:bCs/>
          <w:lang w:val="ru-RU"/>
        </w:rPr>
        <w:t>3.</w:t>
      </w:r>
      <w:r>
        <w:rPr>
          <w:b/>
          <w:bCs/>
          <w:lang w:val="ru-RU"/>
        </w:rPr>
        <w:t>3</w:t>
      </w:r>
      <w:r w:rsidRPr="008403B8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Тестирование</w:t>
      </w:r>
      <w:r>
        <w:rPr>
          <w:b/>
          <w:bCs/>
          <w:lang w:val="ru-RU"/>
        </w:rPr>
        <w:t>.</w:t>
      </w:r>
    </w:p>
    <w:p w14:paraId="6FA3BC4E" w14:textId="7442C819" w:rsidR="00800D66" w:rsidRPr="00800D66" w:rsidRDefault="00800D66" w:rsidP="00800D66">
      <w:pPr>
        <w:pStyle w:val="31"/>
        <w:shd w:val="clear" w:color="auto" w:fill="FFFFFF"/>
        <w:spacing w:before="360" w:after="240" w:line="360" w:lineRule="auto"/>
        <w:contextualSpacing/>
        <w:jc w:val="both"/>
        <w:rPr>
          <w:rFonts w:ascii="Times New Roman" w:hAnsi="Times New Roman" w:cs="Times New Roman"/>
          <w:b w:val="0"/>
          <w:bCs w:val="0"/>
          <w:color w:val="auto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auto"/>
          <w:szCs w:val="28"/>
          <w:lang w:val="ru-RU"/>
        </w:rPr>
        <w:t xml:space="preserve">     </w:t>
      </w:r>
      <w:hyperlink r:id="rId8" w:anchor="%D0%BE%D1%81%D0%BD%D0%BE%D0%B2%D1%8B-%D1%82%D0%B5%D1%81%D1%82%D0%B8%D1%80%D0%BE%D0%B2%D0%B0%D0%BD%D0%B8%D1%8F" w:history="1">
        <w:r w:rsidRPr="00800D66">
          <w:rPr>
            <w:rStyle w:val="aff9"/>
            <w:rFonts w:ascii="Times New Roman" w:hAnsi="Times New Roman" w:cs="Times New Roman"/>
            <w:b w:val="0"/>
            <w:bCs w:val="0"/>
            <w:color w:val="auto"/>
            <w:szCs w:val="28"/>
            <w:u w:val="none"/>
            <w:lang w:val="ru-RU"/>
          </w:rPr>
          <w:t>Основы тестирования</w:t>
        </w:r>
      </w:hyperlink>
    </w:p>
    <w:p w14:paraId="777BEDA0" w14:textId="6C4CA4F0" w:rsidR="00800D66" w:rsidRPr="00800D66" w:rsidRDefault="00800D66" w:rsidP="00800D66">
      <w:pPr>
        <w:pStyle w:val="aff8"/>
        <w:shd w:val="clear" w:color="auto" w:fill="FFFFFF"/>
        <w:spacing w:after="240"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hyperlink r:id="rId9" w:history="1">
        <w:r w:rsidRPr="00800D66">
          <w:rPr>
            <w:rStyle w:val="aff9"/>
            <w:color w:val="auto"/>
            <w:sz w:val="28"/>
            <w:szCs w:val="28"/>
            <w:u w:val="none"/>
            <w:lang w:val="ru-RU"/>
          </w:rPr>
          <w:t>Тестирование программного продукта</w:t>
        </w:r>
      </w:hyperlink>
      <w:r w:rsidRPr="00800D66">
        <w:rPr>
          <w:sz w:val="28"/>
          <w:szCs w:val="28"/>
        </w:rPr>
        <w:t> </w:t>
      </w:r>
      <w:r w:rsidRPr="00800D66">
        <w:rPr>
          <w:sz w:val="28"/>
          <w:szCs w:val="28"/>
          <w:lang w:val="ru-RU"/>
        </w:rPr>
        <w:t>это проверка соответствия реального поведения программного продукта ожидаемому. Это проверка проводится на определенном конечном наборе тестов. Таким образом, целями тестирования являются:</w:t>
      </w:r>
    </w:p>
    <w:p w14:paraId="6858058A" w14:textId="77777777" w:rsidR="00800D66" w:rsidRPr="00800D66" w:rsidRDefault="00800D66" w:rsidP="00800D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cs="Times New Roman"/>
          <w:szCs w:val="28"/>
          <w:lang w:val="ru-RU"/>
        </w:rPr>
      </w:pPr>
      <w:r w:rsidRPr="00800D66">
        <w:rPr>
          <w:rFonts w:cs="Times New Roman"/>
          <w:szCs w:val="28"/>
          <w:lang w:val="ru-RU"/>
        </w:rPr>
        <w:t>проверка соответствия программы техническому заданию;</w:t>
      </w:r>
    </w:p>
    <w:p w14:paraId="13D96710" w14:textId="77777777" w:rsidR="00800D66" w:rsidRPr="00800D66" w:rsidRDefault="00800D66" w:rsidP="00800D66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contextualSpacing/>
        <w:jc w:val="both"/>
        <w:rPr>
          <w:rFonts w:cs="Times New Roman"/>
          <w:szCs w:val="28"/>
          <w:lang w:val="ru-RU"/>
        </w:rPr>
      </w:pPr>
      <w:r w:rsidRPr="00800D66">
        <w:rPr>
          <w:rFonts w:cs="Times New Roman"/>
          <w:szCs w:val="28"/>
          <w:lang w:val="ru-RU"/>
        </w:rPr>
        <w:t>обнаружение проблем на ранних этапах разработки;</w:t>
      </w:r>
    </w:p>
    <w:p w14:paraId="165381D2" w14:textId="77777777" w:rsidR="00800D66" w:rsidRPr="00800D66" w:rsidRDefault="00800D66" w:rsidP="00800D66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contextualSpacing/>
        <w:jc w:val="both"/>
        <w:rPr>
          <w:rFonts w:cs="Times New Roman"/>
          <w:szCs w:val="28"/>
          <w:lang w:val="ru-RU"/>
        </w:rPr>
      </w:pPr>
      <w:r w:rsidRPr="00800D66">
        <w:rPr>
          <w:rFonts w:cs="Times New Roman"/>
          <w:szCs w:val="28"/>
          <w:lang w:val="ru-RU"/>
        </w:rPr>
        <w:t>обнаружение непредвиденных подходов к использованию программы;</w:t>
      </w:r>
    </w:p>
    <w:p w14:paraId="1CA800D3" w14:textId="77777777" w:rsidR="00800D66" w:rsidRPr="00800D66" w:rsidRDefault="00800D66" w:rsidP="00800D66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contextualSpacing/>
        <w:jc w:val="both"/>
        <w:rPr>
          <w:rFonts w:cs="Times New Roman"/>
          <w:szCs w:val="28"/>
          <w:lang w:val="ru-RU"/>
        </w:rPr>
      </w:pPr>
      <w:r w:rsidRPr="00800D66">
        <w:rPr>
          <w:rFonts w:cs="Times New Roman"/>
          <w:szCs w:val="28"/>
          <w:lang w:val="ru-RU"/>
        </w:rPr>
        <w:t>попытка взглянуть на программу глазами пользователя;</w:t>
      </w:r>
    </w:p>
    <w:p w14:paraId="74346695" w14:textId="77777777" w:rsidR="00800D66" w:rsidRPr="00800D66" w:rsidRDefault="00800D66" w:rsidP="00800D66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contextualSpacing/>
        <w:jc w:val="both"/>
        <w:rPr>
          <w:rFonts w:cs="Times New Roman"/>
          <w:szCs w:val="28"/>
          <w:lang w:val="ru-RU"/>
        </w:rPr>
      </w:pPr>
      <w:r w:rsidRPr="00800D66">
        <w:rPr>
          <w:rFonts w:cs="Times New Roman"/>
          <w:szCs w:val="28"/>
          <w:lang w:val="ru-RU"/>
        </w:rPr>
        <w:t>обнаружение ошибок до того, как их обнаружит конечный пользователь.</w:t>
      </w:r>
    </w:p>
    <w:p w14:paraId="19504A5B" w14:textId="77777777" w:rsidR="00800D66" w:rsidRPr="00800D66" w:rsidRDefault="00800D66" w:rsidP="00800D66">
      <w:pPr>
        <w:pStyle w:val="aff8"/>
        <w:shd w:val="clear" w:color="auto" w:fill="FFFFFF"/>
        <w:spacing w:after="240" w:line="360" w:lineRule="auto"/>
        <w:contextualSpacing/>
        <w:jc w:val="both"/>
        <w:rPr>
          <w:sz w:val="28"/>
          <w:szCs w:val="28"/>
          <w:lang w:val="ru-RU"/>
        </w:rPr>
      </w:pPr>
      <w:r w:rsidRPr="00800D66">
        <w:rPr>
          <w:sz w:val="28"/>
          <w:szCs w:val="28"/>
          <w:lang w:val="ru-RU"/>
        </w:rPr>
        <w:lastRenderedPageBreak/>
        <w:t>Существует</w:t>
      </w:r>
      <w:r w:rsidRPr="00800D66">
        <w:rPr>
          <w:sz w:val="28"/>
          <w:szCs w:val="28"/>
        </w:rPr>
        <w:t> </w:t>
      </w:r>
      <w:hyperlink r:id="rId10" w:history="1">
        <w:r w:rsidRPr="00800D66">
          <w:rPr>
            <w:rStyle w:val="aff9"/>
            <w:color w:val="auto"/>
            <w:sz w:val="28"/>
            <w:szCs w:val="28"/>
            <w:u w:val="none"/>
            <w:lang w:val="ru-RU"/>
          </w:rPr>
          <w:t>семь основных принципов тестирования</w:t>
        </w:r>
      </w:hyperlink>
      <w:r w:rsidRPr="00800D66">
        <w:rPr>
          <w:sz w:val="28"/>
          <w:szCs w:val="28"/>
          <w:lang w:val="ru-RU"/>
        </w:rPr>
        <w:t>:</w:t>
      </w:r>
    </w:p>
    <w:p w14:paraId="38415203" w14:textId="77777777" w:rsidR="00800D66" w:rsidRPr="00800D66" w:rsidRDefault="00800D66" w:rsidP="00800D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left="714" w:hanging="357"/>
        <w:contextualSpacing/>
        <w:jc w:val="both"/>
        <w:rPr>
          <w:rFonts w:cs="Times New Roman"/>
          <w:color w:val="1F2328"/>
          <w:szCs w:val="28"/>
          <w:lang w:val="ru-RU"/>
        </w:rPr>
      </w:pPr>
      <w:r w:rsidRPr="00800D66">
        <w:rPr>
          <w:rFonts w:cs="Times New Roman"/>
          <w:color w:val="1F2328"/>
          <w:szCs w:val="28"/>
          <w:lang w:val="ru-RU"/>
        </w:rPr>
        <w:t xml:space="preserve">Всеобъемлющее тестирование невозможно. Полное тестирование программного продукта физически невозможно, поэтому необходимо </w:t>
      </w:r>
      <w:proofErr w:type="gramStart"/>
      <w:r w:rsidRPr="00800D66">
        <w:rPr>
          <w:rFonts w:cs="Times New Roman"/>
          <w:color w:val="1F2328"/>
          <w:szCs w:val="28"/>
          <w:lang w:val="ru-RU"/>
        </w:rPr>
        <w:t>оценивать</w:t>
      </w:r>
      <w:proofErr w:type="gramEnd"/>
      <w:r w:rsidRPr="00800D66">
        <w:rPr>
          <w:rFonts w:cs="Times New Roman"/>
          <w:color w:val="1F2328"/>
          <w:szCs w:val="28"/>
          <w:lang w:val="ru-RU"/>
        </w:rPr>
        <w:t xml:space="preserve"> насколько важным является данное приложение и, исходя из проведенной оценки, выбрать необходимый объем тестирования.</w:t>
      </w:r>
    </w:p>
    <w:p w14:paraId="3CF40579" w14:textId="77777777" w:rsidR="00800D66" w:rsidRPr="00800D66" w:rsidRDefault="00800D66" w:rsidP="00800D66">
      <w:pPr>
        <w:numPr>
          <w:ilvl w:val="0"/>
          <w:numId w:val="14"/>
        </w:numPr>
        <w:shd w:val="clear" w:color="auto" w:fill="FFFFFF"/>
        <w:spacing w:before="60" w:after="100" w:afterAutospacing="1" w:line="360" w:lineRule="auto"/>
        <w:ind w:left="714" w:hanging="357"/>
        <w:contextualSpacing/>
        <w:jc w:val="both"/>
        <w:rPr>
          <w:rFonts w:cs="Times New Roman"/>
          <w:color w:val="1F2328"/>
          <w:szCs w:val="28"/>
          <w:lang w:val="ru-RU"/>
        </w:rPr>
      </w:pPr>
      <w:r w:rsidRPr="00800D66">
        <w:rPr>
          <w:rFonts w:cs="Times New Roman"/>
          <w:color w:val="1F2328"/>
          <w:szCs w:val="28"/>
          <w:lang w:val="ru-RU"/>
        </w:rPr>
        <w:t>Кластеризация дефектов. Согласно этому принципу, большинство дефектов скапливаются в небольшом количестве модулей.</w:t>
      </w:r>
    </w:p>
    <w:p w14:paraId="7882B843" w14:textId="77777777" w:rsidR="00800D66" w:rsidRPr="00800D66" w:rsidRDefault="00800D66" w:rsidP="00800D66">
      <w:pPr>
        <w:numPr>
          <w:ilvl w:val="0"/>
          <w:numId w:val="14"/>
        </w:numPr>
        <w:shd w:val="clear" w:color="auto" w:fill="FFFFFF"/>
        <w:spacing w:before="60" w:after="100" w:afterAutospacing="1" w:line="360" w:lineRule="auto"/>
        <w:ind w:left="714" w:hanging="357"/>
        <w:contextualSpacing/>
        <w:jc w:val="both"/>
        <w:rPr>
          <w:rFonts w:cs="Times New Roman"/>
          <w:color w:val="1F2328"/>
          <w:szCs w:val="28"/>
          <w:lang w:val="ru-RU"/>
        </w:rPr>
      </w:pPr>
      <w:r w:rsidRPr="00800D66">
        <w:rPr>
          <w:rFonts w:cs="Times New Roman"/>
          <w:color w:val="1F2328"/>
          <w:szCs w:val="28"/>
          <w:lang w:val="ru-RU"/>
        </w:rPr>
        <w:t>Парадокс пестицида. Постоянное использование одного и того же пестицида при борьбе с вредными насекомыми может выработать у них иммунитет к данному пестициду. Аналогично и в тестировании, один и тот же набор тестов рано или поздно может привести к тому, что он перестанет быть эффективным при обнаружении дефектов в ПО.</w:t>
      </w:r>
    </w:p>
    <w:p w14:paraId="49E3E337" w14:textId="02393307" w:rsidR="00800D66" w:rsidRPr="00800D66" w:rsidRDefault="00800D66" w:rsidP="00800D66">
      <w:pPr>
        <w:numPr>
          <w:ilvl w:val="0"/>
          <w:numId w:val="14"/>
        </w:numPr>
        <w:shd w:val="clear" w:color="auto" w:fill="FFFFFF"/>
        <w:spacing w:before="60" w:after="100" w:afterAutospacing="1" w:line="360" w:lineRule="auto"/>
        <w:ind w:left="714" w:hanging="357"/>
        <w:contextualSpacing/>
        <w:jc w:val="both"/>
        <w:rPr>
          <w:rFonts w:cs="Times New Roman"/>
          <w:color w:val="1F2328"/>
          <w:szCs w:val="28"/>
        </w:rPr>
      </w:pPr>
      <w:r w:rsidRPr="00800D66">
        <w:rPr>
          <w:rFonts w:cs="Times New Roman"/>
          <w:color w:val="1F2328"/>
          <w:szCs w:val="28"/>
          <w:lang w:val="ru-RU"/>
        </w:rPr>
        <w:t xml:space="preserve">Тестирование показывает наличие дефектов. В случае обнаружения дефектов, тестирование показывает их наличие. Если же дефектов не обнаружено, то это не является гарантией того, что в программе нет дефектов. </w:t>
      </w:r>
    </w:p>
    <w:p w14:paraId="46909F01" w14:textId="77777777" w:rsidR="00800D66" w:rsidRPr="00800D66" w:rsidRDefault="00800D66" w:rsidP="00800D66">
      <w:pPr>
        <w:numPr>
          <w:ilvl w:val="0"/>
          <w:numId w:val="14"/>
        </w:numPr>
        <w:shd w:val="clear" w:color="auto" w:fill="FFFFFF"/>
        <w:spacing w:before="60" w:after="100" w:afterAutospacing="1" w:line="360" w:lineRule="auto"/>
        <w:ind w:left="714" w:hanging="357"/>
        <w:contextualSpacing/>
        <w:jc w:val="both"/>
        <w:rPr>
          <w:rFonts w:cs="Times New Roman"/>
          <w:color w:val="1F2328"/>
          <w:szCs w:val="28"/>
          <w:lang w:val="ru-RU"/>
        </w:rPr>
      </w:pPr>
      <w:r w:rsidRPr="00800D66">
        <w:rPr>
          <w:rFonts w:cs="Times New Roman"/>
          <w:color w:val="1F2328"/>
          <w:szCs w:val="28"/>
          <w:lang w:val="ru-RU"/>
        </w:rPr>
        <w:t>Отсутствие ошибок является заблуждением. Если в программном продукте не найдено ни одной ошибки, это не означает, что продукт готов к выпуску. Помимо отсутствия ошибок программный продукт должен отвечать требованиям заказчика и быть удобной в использовании.</w:t>
      </w:r>
    </w:p>
    <w:p w14:paraId="3530C407" w14:textId="67674B70" w:rsidR="00800D66" w:rsidRPr="00800D66" w:rsidRDefault="00800D66" w:rsidP="00800D66">
      <w:pPr>
        <w:numPr>
          <w:ilvl w:val="0"/>
          <w:numId w:val="14"/>
        </w:numPr>
        <w:shd w:val="clear" w:color="auto" w:fill="FFFFFF"/>
        <w:spacing w:before="60" w:after="100" w:afterAutospacing="1" w:line="360" w:lineRule="auto"/>
        <w:ind w:left="714" w:hanging="357"/>
        <w:contextualSpacing/>
        <w:jc w:val="both"/>
        <w:rPr>
          <w:rFonts w:cs="Times New Roman"/>
          <w:color w:val="1F2328"/>
          <w:szCs w:val="28"/>
        </w:rPr>
      </w:pPr>
      <w:r w:rsidRPr="00800D66">
        <w:rPr>
          <w:rFonts w:cs="Times New Roman"/>
          <w:color w:val="1F2328"/>
          <w:szCs w:val="28"/>
          <w:lang w:val="ru-RU"/>
        </w:rPr>
        <w:t xml:space="preserve">Раннее тестирование. Тестирование программного продукта должно начинаться как можно раньше. </w:t>
      </w:r>
    </w:p>
    <w:p w14:paraId="2ADD1224" w14:textId="77777777" w:rsidR="00800D66" w:rsidRPr="00800D66" w:rsidRDefault="00800D66" w:rsidP="00800D66">
      <w:pPr>
        <w:numPr>
          <w:ilvl w:val="0"/>
          <w:numId w:val="14"/>
        </w:numPr>
        <w:shd w:val="clear" w:color="auto" w:fill="FFFFFF"/>
        <w:spacing w:before="60" w:after="100" w:afterAutospacing="1" w:line="360" w:lineRule="auto"/>
        <w:ind w:left="714" w:hanging="357"/>
        <w:contextualSpacing/>
        <w:jc w:val="both"/>
        <w:rPr>
          <w:rFonts w:cs="Times New Roman"/>
          <w:color w:val="1F2328"/>
          <w:szCs w:val="28"/>
          <w:lang w:val="ru-RU"/>
        </w:rPr>
      </w:pPr>
      <w:r w:rsidRPr="00800D66">
        <w:rPr>
          <w:rFonts w:cs="Times New Roman"/>
          <w:color w:val="1F2328"/>
          <w:szCs w:val="28"/>
          <w:lang w:val="ru-RU"/>
        </w:rPr>
        <w:lastRenderedPageBreak/>
        <w:t>Тестирование зависит от контекста. Это означает, что различные по важности приложения должны тестироваться по-разному. Например, одностраничный веб-сайт должен тестироваться иначе, чем банковское программное обеспечение.</w:t>
      </w:r>
    </w:p>
    <w:p w14:paraId="5CF765D2" w14:textId="77777777" w:rsidR="00800D66" w:rsidRPr="00800D66" w:rsidRDefault="00800D66" w:rsidP="00800D66">
      <w:pPr>
        <w:shd w:val="clear" w:color="auto" w:fill="FFFFFF"/>
        <w:spacing w:after="240" w:line="360" w:lineRule="auto"/>
        <w:contextualSpacing/>
        <w:jc w:val="both"/>
        <w:rPr>
          <w:rFonts w:eastAsia="Times New Roman" w:cs="Times New Roman"/>
          <w:szCs w:val="28"/>
          <w:lang w:val="ru-RU" w:eastAsia="ru-RU"/>
        </w:rPr>
      </w:pPr>
      <w:r w:rsidRPr="00800D66">
        <w:rPr>
          <w:rFonts w:eastAsia="Times New Roman" w:cs="Times New Roman"/>
          <w:szCs w:val="28"/>
          <w:lang w:val="ru-RU" w:eastAsia="ru-RU"/>
        </w:rPr>
        <w:t>Тестирование может отличаться </w:t>
      </w:r>
      <w:hyperlink r:id="rId11" w:history="1">
        <w:r w:rsidRPr="00800D66">
          <w:rPr>
            <w:rFonts w:eastAsia="Times New Roman" w:cs="Times New Roman"/>
            <w:szCs w:val="28"/>
            <w:lang w:val="ru-RU" w:eastAsia="ru-RU"/>
          </w:rPr>
          <w:t>по уровню</w:t>
        </w:r>
      </w:hyperlink>
      <w:r w:rsidRPr="00800D66">
        <w:rPr>
          <w:rFonts w:eastAsia="Times New Roman" w:cs="Times New Roman"/>
          <w:szCs w:val="28"/>
          <w:lang w:val="ru-RU" w:eastAsia="ru-RU"/>
        </w:rPr>
        <w:t>:</w:t>
      </w:r>
    </w:p>
    <w:p w14:paraId="1A0A1257" w14:textId="77777777" w:rsidR="00800D66" w:rsidRPr="00800D66" w:rsidRDefault="00800D66" w:rsidP="00800D6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="Times New Roman"/>
          <w:szCs w:val="28"/>
          <w:lang w:val="ru-RU" w:eastAsia="ru-RU"/>
        </w:rPr>
      </w:pPr>
      <w:r w:rsidRPr="00800D66">
        <w:rPr>
          <w:rFonts w:eastAsia="Times New Roman" w:cs="Times New Roman"/>
          <w:szCs w:val="28"/>
          <w:lang w:val="ru-RU" w:eastAsia="ru-RU"/>
        </w:rPr>
        <w:t>Юнит-тестирование. В этом случае тестируется самый наименьший независимый элемент. Как правило, это отдельный метод или функция.</w:t>
      </w:r>
    </w:p>
    <w:p w14:paraId="0F6E6069" w14:textId="77777777" w:rsidR="00800D66" w:rsidRPr="00800D66" w:rsidRDefault="00800D66" w:rsidP="00800D66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contextualSpacing/>
        <w:jc w:val="both"/>
        <w:rPr>
          <w:rFonts w:eastAsia="Times New Roman" w:cs="Times New Roman"/>
          <w:szCs w:val="28"/>
          <w:lang w:val="ru-RU" w:eastAsia="ru-RU"/>
        </w:rPr>
      </w:pPr>
      <w:r w:rsidRPr="00800D66">
        <w:rPr>
          <w:rFonts w:eastAsia="Times New Roman" w:cs="Times New Roman"/>
          <w:szCs w:val="28"/>
          <w:lang w:val="ru-RU" w:eastAsia="ru-RU"/>
        </w:rPr>
        <w:t>Интеграционное тестирование. На этой фазе отдельные независимые элементы объединяются и тестируется вся совокупность элементов.</w:t>
      </w:r>
    </w:p>
    <w:p w14:paraId="18755697" w14:textId="77777777" w:rsidR="00800D66" w:rsidRPr="00800D66" w:rsidRDefault="00800D66" w:rsidP="00800D66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contextualSpacing/>
        <w:jc w:val="both"/>
        <w:rPr>
          <w:rFonts w:eastAsia="Times New Roman" w:cs="Times New Roman"/>
          <w:szCs w:val="28"/>
          <w:lang w:val="ru-RU" w:eastAsia="ru-RU"/>
        </w:rPr>
      </w:pPr>
      <w:r w:rsidRPr="00800D66">
        <w:rPr>
          <w:rFonts w:eastAsia="Times New Roman" w:cs="Times New Roman"/>
          <w:szCs w:val="28"/>
          <w:lang w:val="ru-RU" w:eastAsia="ru-RU"/>
        </w:rPr>
        <w:t xml:space="preserve">Системное тестирование. Тестируется вся система в </w:t>
      </w:r>
      <w:proofErr w:type="gramStart"/>
      <w:r w:rsidRPr="00800D66">
        <w:rPr>
          <w:rFonts w:eastAsia="Times New Roman" w:cs="Times New Roman"/>
          <w:szCs w:val="28"/>
          <w:lang w:val="ru-RU" w:eastAsia="ru-RU"/>
        </w:rPr>
        <w:t>целом, после того, как</w:t>
      </w:r>
      <w:proofErr w:type="gramEnd"/>
      <w:r w:rsidRPr="00800D66">
        <w:rPr>
          <w:rFonts w:eastAsia="Times New Roman" w:cs="Times New Roman"/>
          <w:szCs w:val="28"/>
          <w:lang w:val="ru-RU" w:eastAsia="ru-RU"/>
        </w:rPr>
        <w:t xml:space="preserve"> она прошла процесс интеграции. Тестирование происходит посредством метода тестирования черного ящика, то есть тестировщик не должен знать о внутреннем устройстве системы. Системное тестирование подразделяется на:</w:t>
      </w:r>
    </w:p>
    <w:p w14:paraId="6887AC67" w14:textId="77777777" w:rsidR="00800D66" w:rsidRPr="00800D66" w:rsidRDefault="00800D66" w:rsidP="00800D66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="Times New Roman"/>
          <w:szCs w:val="28"/>
          <w:lang w:val="ru-RU" w:eastAsia="ru-RU"/>
        </w:rPr>
      </w:pPr>
      <w:r w:rsidRPr="00800D66">
        <w:rPr>
          <w:rFonts w:eastAsia="Times New Roman" w:cs="Times New Roman"/>
          <w:szCs w:val="28"/>
          <w:lang w:val="ru-RU" w:eastAsia="ru-RU"/>
        </w:rPr>
        <w:t>Альфа-тестирование — выполняется эмуляция действий конечного пользователя тестировщиками.</w:t>
      </w:r>
    </w:p>
    <w:p w14:paraId="62FDC5E2" w14:textId="08D57A81" w:rsidR="002B5D39" w:rsidRPr="00800D66" w:rsidRDefault="00800D66" w:rsidP="002B5D39">
      <w:pPr>
        <w:numPr>
          <w:ilvl w:val="1"/>
          <w:numId w:val="15"/>
        </w:numPr>
        <w:shd w:val="clear" w:color="auto" w:fill="FFFFFF"/>
        <w:spacing w:before="60" w:after="100" w:afterAutospacing="1" w:line="360" w:lineRule="auto"/>
        <w:contextualSpacing/>
        <w:jc w:val="both"/>
        <w:rPr>
          <w:rFonts w:eastAsia="Times New Roman" w:cs="Times New Roman"/>
          <w:szCs w:val="28"/>
          <w:lang w:val="ru-RU" w:eastAsia="ru-RU"/>
        </w:rPr>
      </w:pPr>
      <w:r w:rsidRPr="00800D66">
        <w:rPr>
          <w:rFonts w:eastAsia="Times New Roman" w:cs="Times New Roman"/>
          <w:szCs w:val="28"/>
          <w:lang w:val="ru-RU" w:eastAsia="ru-RU"/>
        </w:rPr>
        <w:t>Бета-тестирование — происходит посредством распространения специальной (предварительной) бета-версии программы ограниченному числу пользователей.</w:t>
      </w:r>
    </w:p>
    <w:p w14:paraId="0BDD2123" w14:textId="003D4EC5" w:rsidR="00800D66" w:rsidRDefault="002B5D39" w:rsidP="002B5D39">
      <w:pPr>
        <w:spacing w:line="360" w:lineRule="auto"/>
        <w:jc w:val="both"/>
        <w:rPr>
          <w:b/>
          <w:bCs/>
          <w:lang w:val="ru-RU"/>
        </w:rPr>
      </w:pPr>
      <w:r>
        <w:rPr>
          <w:lang w:val="ru-RU"/>
        </w:rPr>
        <w:t xml:space="preserve">   </w:t>
      </w:r>
      <w:r w:rsidRPr="002B5D39">
        <w:rPr>
          <w:lang w:val="ru-RU"/>
        </w:rPr>
        <w:t xml:space="preserve">Для тестирования системы </w:t>
      </w:r>
      <w:r>
        <w:rPr>
          <w:lang w:val="ru-RU"/>
        </w:rPr>
        <w:t xml:space="preserve">целесообразно </w:t>
      </w:r>
      <w:r w:rsidRPr="002B5D39">
        <w:rPr>
          <w:lang w:val="ru-RU"/>
        </w:rPr>
        <w:t>применя</w:t>
      </w:r>
      <w:r>
        <w:rPr>
          <w:lang w:val="ru-RU"/>
        </w:rPr>
        <w:t xml:space="preserve">ть </w:t>
      </w:r>
      <w:r w:rsidRPr="002B5D39">
        <w:rPr>
          <w:lang w:val="ru-RU"/>
        </w:rPr>
        <w:t xml:space="preserve">функциональное тестирование, т.е. тестирование программного обеспечения в целях проверки реализуемости функциональных требований. </w:t>
      </w:r>
    </w:p>
    <w:p w14:paraId="6F77EC64" w14:textId="77777777" w:rsidR="002B5D39" w:rsidRDefault="002B5D39" w:rsidP="002B5D39">
      <w:pPr>
        <w:spacing w:line="360" w:lineRule="auto"/>
        <w:jc w:val="both"/>
        <w:rPr>
          <w:b/>
          <w:bCs/>
          <w:lang w:val="ru-RU"/>
        </w:rPr>
      </w:pPr>
    </w:p>
    <w:p w14:paraId="4708F3DF" w14:textId="77777777" w:rsidR="002B5D39" w:rsidRDefault="002B5D39" w:rsidP="002B5D39">
      <w:pPr>
        <w:spacing w:line="360" w:lineRule="auto"/>
        <w:jc w:val="both"/>
        <w:rPr>
          <w:b/>
          <w:bCs/>
          <w:lang w:val="ru-RU"/>
        </w:rPr>
      </w:pPr>
    </w:p>
    <w:p w14:paraId="20B6D7C2" w14:textId="3DEEAB7A" w:rsidR="00800D66" w:rsidRDefault="00800D66" w:rsidP="002B5D39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Заключение.</w:t>
      </w:r>
    </w:p>
    <w:p w14:paraId="7D5C7BB6" w14:textId="18642CC6" w:rsidR="00800D66" w:rsidRPr="002B5D39" w:rsidRDefault="002B5D39" w:rsidP="002B5D39">
      <w:pPr>
        <w:spacing w:line="360" w:lineRule="auto"/>
        <w:jc w:val="both"/>
        <w:rPr>
          <w:b/>
          <w:bCs/>
          <w:lang w:val="ru-RU"/>
        </w:rPr>
      </w:pPr>
      <w:r>
        <w:rPr>
          <w:lang w:val="ru-RU"/>
        </w:rPr>
        <w:t xml:space="preserve">     </w:t>
      </w:r>
      <w:r w:rsidRPr="002B5D39">
        <w:rPr>
          <w:lang w:val="ru-RU"/>
        </w:rPr>
        <w:t xml:space="preserve">В настоящее время популярность мессенджеров как средств общения неизменно растет. Компании, семьи, друзья ежедневно пользуются возможностями обмена сообщениями и медиаконтентом на расстоянии. Так же стоит отметить рост популярности такого вида программных продуктов как чат-боты, которые работают на платформах мессенджеров. Круглосуточная служба поддержки пользователей, конвертирование документов и медиафайлов, заказ такси, поиск необходимых данных и многое другое в настоящее время может быть реализовано в рамках лишь одного мессенджера. Пользователям не придется скачивать множество приложений для решения узконаправленных задач, потому что достаточно иметь лишь мессенджер и необходимый набор чат-ботов, которые не занимают место в памяти смартфона. Решение разработать чат-бот было продиктовано желанием оптимизировать деятельность сотрудников и </w:t>
      </w:r>
      <w:r>
        <w:rPr>
          <w:lang w:val="ru-RU"/>
        </w:rPr>
        <w:t>пациентов</w:t>
      </w:r>
      <w:r w:rsidRPr="002B5D39">
        <w:rPr>
          <w:lang w:val="ru-RU"/>
        </w:rPr>
        <w:t xml:space="preserve">, вынужденных затрачивать большое количество времени на трансляцию информации, содержащуюся в открытых источниках. Основными преимуществами ботов перед остальными формами взаимодействия являются – удобство, надежность и доступность. Чат-бот не уходит на выходные, </w:t>
      </w:r>
      <w:r>
        <w:rPr>
          <w:lang w:val="ru-RU"/>
        </w:rPr>
        <w:t>в</w:t>
      </w:r>
      <w:r w:rsidRPr="002B5D39">
        <w:rPr>
          <w:lang w:val="ru-RU"/>
        </w:rPr>
        <w:t xml:space="preserve"> отличие от сотрудников, лишен возможности допустить ошибку из-за, так называемого, человеческого фактора и защищен с помощью специального алгоритма. Функционал мессенджеров, в частности, </w:t>
      </w:r>
      <w:r>
        <w:t>Telegram</w:t>
      </w:r>
      <w:r w:rsidRPr="002B5D39">
        <w:rPr>
          <w:lang w:val="ru-RU"/>
        </w:rPr>
        <w:t>, нацелен в первую очередь на мобильную аудиторию, активно использующую смартфоны для работы и развлечений</w:t>
      </w:r>
    </w:p>
    <w:p w14:paraId="64527B4B" w14:textId="77777777" w:rsidR="005B535C" w:rsidRPr="006B6EEC" w:rsidRDefault="005B535C" w:rsidP="002B5D39">
      <w:pPr>
        <w:pStyle w:val="aff8"/>
        <w:shd w:val="clear" w:color="auto" w:fill="FFFFFF"/>
        <w:spacing w:before="150" w:after="300" w:line="360" w:lineRule="auto"/>
        <w:contextualSpacing/>
        <w:jc w:val="both"/>
        <w:rPr>
          <w:sz w:val="28"/>
          <w:szCs w:val="28"/>
          <w:lang w:val="ru-RU"/>
        </w:rPr>
      </w:pPr>
    </w:p>
    <w:p w14:paraId="6C23C769" w14:textId="12988291" w:rsidR="004F6BEB" w:rsidRPr="002B5D39" w:rsidRDefault="002B5D39" w:rsidP="002B5D39">
      <w:pPr>
        <w:spacing w:line="360" w:lineRule="auto"/>
        <w:jc w:val="both"/>
        <w:rPr>
          <w:b/>
          <w:bCs/>
        </w:rPr>
      </w:pPr>
      <w:r>
        <w:rPr>
          <w:b/>
          <w:bCs/>
          <w:lang w:val="ru-RU"/>
        </w:rPr>
        <w:lastRenderedPageBreak/>
        <w:t>Приложение</w:t>
      </w:r>
      <w:r w:rsidRPr="002B5D39">
        <w:rPr>
          <w:b/>
          <w:bCs/>
        </w:rPr>
        <w:t>.</w:t>
      </w:r>
    </w:p>
    <w:p w14:paraId="50B360FF" w14:textId="77777777" w:rsidR="002B5D39" w:rsidRDefault="002B5D39" w:rsidP="004B0D36">
      <w:pPr>
        <w:spacing w:line="360" w:lineRule="auto"/>
        <w:contextualSpacing/>
        <w:jc w:val="both"/>
        <w:rPr>
          <w:sz w:val="22"/>
        </w:rPr>
      </w:pPr>
      <w:r>
        <w:t>import telegram</w:t>
      </w:r>
    </w:p>
    <w:p w14:paraId="7B29F0D8" w14:textId="7DB4ED6B" w:rsidR="002B5D39" w:rsidRDefault="002B5D39" w:rsidP="004B0D36">
      <w:pPr>
        <w:spacing w:line="360" w:lineRule="auto"/>
        <w:contextualSpacing/>
        <w:jc w:val="both"/>
      </w:pPr>
      <w:r>
        <w:t xml:space="preserve">from </w:t>
      </w:r>
      <w:proofErr w:type="spellStart"/>
      <w:r>
        <w:t>telegram.ext</w:t>
      </w:r>
      <w:proofErr w:type="spellEnd"/>
      <w:r>
        <w:t xml:space="preserve"> import Updater, </w:t>
      </w:r>
      <w:proofErr w:type="spellStart"/>
      <w:r>
        <w:t>CommandHandler</w:t>
      </w:r>
      <w:proofErr w:type="spellEnd"/>
      <w:r>
        <w:t xml:space="preserve">, </w:t>
      </w:r>
      <w:proofErr w:type="spellStart"/>
      <w:r>
        <w:t>MessageHandler</w:t>
      </w:r>
      <w:proofErr w:type="spellEnd"/>
      <w:r>
        <w:t xml:space="preserve">, Filters, </w:t>
      </w:r>
      <w:proofErr w:type="spellStart"/>
      <w:r>
        <w:t>ConversationHandler</w:t>
      </w:r>
      <w:proofErr w:type="spellEnd"/>
    </w:p>
    <w:p w14:paraId="13098276" w14:textId="0EFFCB71" w:rsidR="002B5D39" w:rsidRDefault="002B5D39" w:rsidP="004B0D36">
      <w:pPr>
        <w:spacing w:line="360" w:lineRule="auto"/>
        <w:contextualSpacing/>
        <w:jc w:val="both"/>
      </w:pPr>
      <w:r>
        <w:t xml:space="preserve"># </w:t>
      </w:r>
      <w:proofErr w:type="spellStart"/>
      <w:r>
        <w:t>токен</w:t>
      </w:r>
      <w:proofErr w:type="spellEnd"/>
      <w:r>
        <w:t xml:space="preserve"> </w:t>
      </w:r>
      <w:proofErr w:type="spellStart"/>
      <w:r>
        <w:t>бота</w:t>
      </w:r>
      <w:proofErr w:type="spellEnd"/>
    </w:p>
    <w:p w14:paraId="6EDEA33C" w14:textId="77777777" w:rsidR="002B5D39" w:rsidRDefault="002B5D39" w:rsidP="004B0D36">
      <w:pPr>
        <w:spacing w:line="360" w:lineRule="auto"/>
        <w:contextualSpacing/>
        <w:jc w:val="both"/>
      </w:pPr>
      <w:r>
        <w:t>TOKEN = "YOUR_BOT_TOKEN"</w:t>
      </w:r>
    </w:p>
    <w:p w14:paraId="6E2921BD" w14:textId="77777777" w:rsidR="002B5D39" w:rsidRDefault="002B5D39" w:rsidP="004B0D36">
      <w:pPr>
        <w:spacing w:line="360" w:lineRule="auto"/>
        <w:contextualSpacing/>
        <w:jc w:val="both"/>
      </w:pPr>
    </w:p>
    <w:p w14:paraId="3B00540F" w14:textId="77777777" w:rsidR="002B5D39" w:rsidRDefault="002B5D39" w:rsidP="004B0D36">
      <w:pPr>
        <w:spacing w:line="360" w:lineRule="auto"/>
        <w:contextualSpacing/>
        <w:jc w:val="both"/>
      </w:pPr>
      <w:r>
        <w:t xml:space="preserve">#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/start</w:t>
      </w:r>
    </w:p>
    <w:p w14:paraId="16A59BCB" w14:textId="77777777" w:rsidR="002B5D39" w:rsidRDefault="002B5D39" w:rsidP="004B0D36">
      <w:pPr>
        <w:spacing w:line="360" w:lineRule="auto"/>
        <w:contextualSpacing/>
        <w:jc w:val="both"/>
      </w:pPr>
      <w:r>
        <w:t xml:space="preserve">def </w:t>
      </w:r>
      <w:proofErr w:type="gramStart"/>
      <w:r>
        <w:t>start(</w:t>
      </w:r>
      <w:proofErr w:type="gramEnd"/>
      <w:r>
        <w:t>update, context):</w:t>
      </w:r>
    </w:p>
    <w:p w14:paraId="11B2682A" w14:textId="1B4466D0" w:rsidR="002B5D39" w:rsidRDefault="002B5D39" w:rsidP="004B0D36">
      <w:pPr>
        <w:spacing w:line="360" w:lineRule="auto"/>
        <w:contextualSpacing/>
        <w:jc w:val="both"/>
        <w:rPr>
          <w:lang w:val="ru-RU"/>
        </w:rPr>
      </w:pPr>
      <w:r>
        <w:t xml:space="preserve">    </w:t>
      </w:r>
      <w:proofErr w:type="spellStart"/>
      <w:proofErr w:type="gramStart"/>
      <w:r>
        <w:t>update.message</w:t>
      </w:r>
      <w:proofErr w:type="gramEnd"/>
      <w:r>
        <w:t>.reply_text</w:t>
      </w:r>
      <w:proofErr w:type="spellEnd"/>
      <w:r>
        <w:t>("</w:t>
      </w:r>
      <w:proofErr w:type="spellStart"/>
      <w:r>
        <w:t>Привет</w:t>
      </w:r>
      <w:proofErr w:type="spellEnd"/>
      <w:r>
        <w:t xml:space="preserve">! </w:t>
      </w:r>
      <w:r w:rsidRPr="002B5D39">
        <w:rPr>
          <w:lang w:val="ru-RU"/>
        </w:rPr>
        <w:t>Я твой чат-бот. Как я могу помочь?")</w:t>
      </w:r>
    </w:p>
    <w:p w14:paraId="014AF117" w14:textId="77777777" w:rsidR="002B5D39" w:rsidRPr="002B5D39" w:rsidRDefault="002B5D39" w:rsidP="004B0D36">
      <w:pPr>
        <w:spacing w:line="360" w:lineRule="auto"/>
        <w:contextualSpacing/>
        <w:jc w:val="both"/>
        <w:rPr>
          <w:lang w:val="ru-RU"/>
        </w:rPr>
      </w:pPr>
    </w:p>
    <w:p w14:paraId="0452D9FE" w14:textId="77777777" w:rsidR="002B5D39" w:rsidRPr="002B5D39" w:rsidRDefault="002B5D39" w:rsidP="004B0D36">
      <w:pPr>
        <w:spacing w:line="360" w:lineRule="auto"/>
        <w:contextualSpacing/>
        <w:jc w:val="both"/>
        <w:rPr>
          <w:lang w:val="ru-RU"/>
        </w:rPr>
      </w:pPr>
      <w:r w:rsidRPr="002B5D39">
        <w:rPr>
          <w:lang w:val="ru-RU"/>
        </w:rPr>
        <w:t># Функция для обработки входящих текстовых сообщений</w:t>
      </w:r>
    </w:p>
    <w:p w14:paraId="7981AABB" w14:textId="77777777" w:rsidR="002B5D39" w:rsidRDefault="002B5D39" w:rsidP="004B0D36">
      <w:pPr>
        <w:spacing w:line="360" w:lineRule="auto"/>
        <w:contextualSpacing/>
        <w:jc w:val="both"/>
      </w:pPr>
      <w:r>
        <w:t xml:space="preserve">def </w:t>
      </w:r>
      <w:proofErr w:type="spellStart"/>
      <w:r>
        <w:t>handle_text_</w:t>
      </w:r>
      <w:proofErr w:type="gramStart"/>
      <w:r>
        <w:t>message</w:t>
      </w:r>
      <w:proofErr w:type="spellEnd"/>
      <w:r>
        <w:t>(</w:t>
      </w:r>
      <w:proofErr w:type="gramEnd"/>
      <w:r>
        <w:t>update, context):</w:t>
      </w:r>
    </w:p>
    <w:p w14:paraId="7E7FB061" w14:textId="77777777" w:rsidR="002B5D39" w:rsidRDefault="002B5D39" w:rsidP="004B0D36">
      <w:pPr>
        <w:spacing w:line="360" w:lineRule="auto"/>
        <w:contextualSpacing/>
        <w:jc w:val="both"/>
        <w:rPr>
          <w:lang w:val="ru-RU"/>
        </w:rPr>
      </w:pPr>
      <w:r>
        <w:t xml:space="preserve">    user</w:t>
      </w:r>
      <w:r w:rsidRPr="002B5D39">
        <w:rPr>
          <w:lang w:val="ru-RU"/>
        </w:rPr>
        <w:t>_</w:t>
      </w:r>
      <w:r>
        <w:t>message</w:t>
      </w:r>
      <w:r w:rsidRPr="002B5D39">
        <w:rPr>
          <w:lang w:val="ru-RU"/>
        </w:rPr>
        <w:t xml:space="preserve"> = </w:t>
      </w:r>
      <w:proofErr w:type="gramStart"/>
      <w:r>
        <w:t>update</w:t>
      </w:r>
      <w:r w:rsidRPr="002B5D39">
        <w:rPr>
          <w:lang w:val="ru-RU"/>
        </w:rPr>
        <w:t>.</w:t>
      </w:r>
      <w:r>
        <w:t>message</w:t>
      </w:r>
      <w:proofErr w:type="gramEnd"/>
      <w:r w:rsidRPr="002B5D39">
        <w:rPr>
          <w:lang w:val="ru-RU"/>
        </w:rPr>
        <w:t>.</w:t>
      </w:r>
      <w:r>
        <w:t>text</w:t>
      </w:r>
    </w:p>
    <w:p w14:paraId="039E8189" w14:textId="39A21D22" w:rsidR="002B5D39" w:rsidRPr="002B5D39" w:rsidRDefault="002B5D39" w:rsidP="004B0D36">
      <w:pPr>
        <w:spacing w:line="360" w:lineRule="auto"/>
        <w:contextualSpacing/>
        <w:jc w:val="both"/>
        <w:rPr>
          <w:lang w:val="ru-RU"/>
        </w:rPr>
      </w:pPr>
      <w:r w:rsidRPr="002B5D39">
        <w:rPr>
          <w:lang w:val="ru-RU"/>
        </w:rPr>
        <w:t xml:space="preserve">    # </w:t>
      </w:r>
      <w:proofErr w:type="gramStart"/>
      <w:r w:rsidRPr="002B5D39">
        <w:rPr>
          <w:lang w:val="ru-RU"/>
        </w:rPr>
        <w:t>Здесь  мож</w:t>
      </w:r>
      <w:r>
        <w:rPr>
          <w:lang w:val="ru-RU"/>
        </w:rPr>
        <w:t>но</w:t>
      </w:r>
      <w:proofErr w:type="gramEnd"/>
      <w:r w:rsidRPr="002B5D39">
        <w:rPr>
          <w:lang w:val="ru-RU"/>
        </w:rPr>
        <w:t xml:space="preserve"> добавить </w:t>
      </w:r>
      <w:proofErr w:type="spellStart"/>
      <w:r w:rsidRPr="002B5D39">
        <w:rPr>
          <w:lang w:val="ru-RU"/>
        </w:rPr>
        <w:t>проактивный</w:t>
      </w:r>
      <w:proofErr w:type="spellEnd"/>
      <w:r w:rsidRPr="002B5D39">
        <w:rPr>
          <w:lang w:val="ru-RU"/>
        </w:rPr>
        <w:t xml:space="preserve"> алгоритм для генерации ответа на текстовое сообщение</w:t>
      </w:r>
    </w:p>
    <w:p w14:paraId="72DC27D4" w14:textId="77777777" w:rsidR="002B5D39" w:rsidRPr="002B5D39" w:rsidRDefault="002B5D39" w:rsidP="004B0D36">
      <w:pPr>
        <w:spacing w:line="360" w:lineRule="auto"/>
        <w:contextualSpacing/>
        <w:jc w:val="both"/>
        <w:rPr>
          <w:lang w:val="ru-RU"/>
        </w:rPr>
      </w:pPr>
      <w:r w:rsidRPr="002B5D39">
        <w:rPr>
          <w:lang w:val="ru-RU"/>
        </w:rPr>
        <w:t xml:space="preserve">    # Отправляем ответ пользователю</w:t>
      </w:r>
    </w:p>
    <w:p w14:paraId="02F0DFAA" w14:textId="77777777" w:rsidR="002B5D39" w:rsidRPr="002B5D39" w:rsidRDefault="002B5D39" w:rsidP="004B0D36">
      <w:pPr>
        <w:spacing w:line="360" w:lineRule="auto"/>
        <w:contextualSpacing/>
        <w:jc w:val="both"/>
        <w:rPr>
          <w:lang w:val="ru-RU"/>
        </w:rPr>
      </w:pPr>
      <w:r w:rsidRPr="002B5D39">
        <w:rPr>
          <w:lang w:val="ru-RU"/>
        </w:rPr>
        <w:t xml:space="preserve">    </w:t>
      </w:r>
      <w:proofErr w:type="gramStart"/>
      <w:r>
        <w:t>update</w:t>
      </w:r>
      <w:r w:rsidRPr="002B5D39">
        <w:rPr>
          <w:lang w:val="ru-RU"/>
        </w:rPr>
        <w:t>.</w:t>
      </w:r>
      <w:r>
        <w:t>message</w:t>
      </w:r>
      <w:proofErr w:type="gramEnd"/>
      <w:r w:rsidRPr="002B5D39">
        <w:rPr>
          <w:lang w:val="ru-RU"/>
        </w:rPr>
        <w:t>.</w:t>
      </w:r>
      <w:r>
        <w:t>reply</w:t>
      </w:r>
      <w:r w:rsidRPr="002B5D39">
        <w:rPr>
          <w:lang w:val="ru-RU"/>
        </w:rPr>
        <w:t>_</w:t>
      </w:r>
      <w:r>
        <w:t>text</w:t>
      </w:r>
      <w:r w:rsidRPr="002B5D39">
        <w:rPr>
          <w:lang w:val="ru-RU"/>
        </w:rPr>
        <w:t xml:space="preserve">("Вы сказали: " + </w:t>
      </w:r>
      <w:r>
        <w:t>user</w:t>
      </w:r>
      <w:r w:rsidRPr="002B5D39">
        <w:rPr>
          <w:lang w:val="ru-RU"/>
        </w:rPr>
        <w:t>_</w:t>
      </w:r>
      <w:r>
        <w:t>message</w:t>
      </w:r>
      <w:r w:rsidRPr="002B5D39">
        <w:rPr>
          <w:lang w:val="ru-RU"/>
        </w:rPr>
        <w:t>)</w:t>
      </w:r>
    </w:p>
    <w:p w14:paraId="6DC122BE" w14:textId="77777777" w:rsidR="002B5D39" w:rsidRPr="002B5D39" w:rsidRDefault="002B5D39" w:rsidP="004B0D36">
      <w:pPr>
        <w:spacing w:line="360" w:lineRule="auto"/>
        <w:contextualSpacing/>
        <w:jc w:val="both"/>
        <w:rPr>
          <w:lang w:val="ru-RU"/>
        </w:rPr>
      </w:pPr>
    </w:p>
    <w:p w14:paraId="255ED6C0" w14:textId="77777777" w:rsidR="002B5D39" w:rsidRDefault="002B5D39" w:rsidP="004B0D36">
      <w:pPr>
        <w:spacing w:line="360" w:lineRule="auto"/>
        <w:contextualSpacing/>
        <w:jc w:val="both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2615ABE" w14:textId="77777777" w:rsidR="002B5D39" w:rsidRDefault="002B5D39" w:rsidP="004B0D36">
      <w:pPr>
        <w:spacing w:line="360" w:lineRule="auto"/>
        <w:contextualSpacing/>
        <w:jc w:val="both"/>
      </w:pPr>
      <w:r>
        <w:t xml:space="preserve">    updater = </w:t>
      </w:r>
      <w:proofErr w:type="gramStart"/>
      <w:r>
        <w:t>Updater(</w:t>
      </w:r>
      <w:proofErr w:type="gramEnd"/>
      <w:r>
        <w:t xml:space="preserve">TOKEN, </w:t>
      </w:r>
      <w:proofErr w:type="spellStart"/>
      <w:r>
        <w:t>use_context</w:t>
      </w:r>
      <w:proofErr w:type="spellEnd"/>
      <w:r>
        <w:t>=True)</w:t>
      </w:r>
    </w:p>
    <w:p w14:paraId="2BE30071" w14:textId="77777777" w:rsidR="002B5D39" w:rsidRDefault="002B5D39" w:rsidP="004B0D36">
      <w:pPr>
        <w:spacing w:line="360" w:lineRule="auto"/>
        <w:contextualSpacing/>
        <w:jc w:val="both"/>
      </w:pPr>
      <w:r>
        <w:t xml:space="preserve">    dispatcher = </w:t>
      </w:r>
      <w:proofErr w:type="spellStart"/>
      <w:proofErr w:type="gramStart"/>
      <w:r>
        <w:t>updater.dispatcher</w:t>
      </w:r>
      <w:proofErr w:type="spellEnd"/>
      <w:proofErr w:type="gramEnd"/>
    </w:p>
    <w:p w14:paraId="3E94CB96" w14:textId="77777777" w:rsidR="002B5D39" w:rsidRDefault="002B5D39" w:rsidP="002B5D39"/>
    <w:p w14:paraId="6D531FD7" w14:textId="77777777" w:rsidR="002B5D39" w:rsidRDefault="002B5D39" w:rsidP="004B0D36">
      <w:pPr>
        <w:spacing w:line="360" w:lineRule="auto"/>
        <w:contextualSpacing/>
        <w:jc w:val="both"/>
      </w:pPr>
      <w:r>
        <w:t xml:space="preserve">    # </w:t>
      </w:r>
      <w:proofErr w:type="spellStart"/>
      <w:r>
        <w:t>Обработчики</w:t>
      </w:r>
      <w:proofErr w:type="spellEnd"/>
      <w:r>
        <w:t xml:space="preserve"> </w:t>
      </w:r>
      <w:proofErr w:type="spellStart"/>
      <w:r>
        <w:t>команд</w:t>
      </w:r>
      <w:proofErr w:type="spellEnd"/>
    </w:p>
    <w:p w14:paraId="28F97FF4" w14:textId="77777777" w:rsidR="002B5D39" w:rsidRDefault="002B5D39" w:rsidP="004B0D36">
      <w:pPr>
        <w:spacing w:line="360" w:lineRule="auto"/>
        <w:contextualSpacing/>
        <w:jc w:val="both"/>
      </w:pPr>
      <w:r>
        <w:t xml:space="preserve">    </w:t>
      </w:r>
      <w:proofErr w:type="spellStart"/>
      <w:r>
        <w:t>start_handler</w:t>
      </w:r>
      <w:proofErr w:type="spellEnd"/>
      <w:r>
        <w:t xml:space="preserve"> = </w:t>
      </w:r>
      <w:proofErr w:type="spellStart"/>
      <w:proofErr w:type="gramStart"/>
      <w:r>
        <w:t>CommandHandler</w:t>
      </w:r>
      <w:proofErr w:type="spellEnd"/>
      <w:r>
        <w:t>(</w:t>
      </w:r>
      <w:proofErr w:type="gramEnd"/>
      <w:r>
        <w:t>"start", start)</w:t>
      </w:r>
    </w:p>
    <w:p w14:paraId="06AE8F6E" w14:textId="77777777" w:rsidR="002B5D39" w:rsidRDefault="002B5D39" w:rsidP="004B0D36">
      <w:pPr>
        <w:spacing w:line="360" w:lineRule="auto"/>
        <w:contextualSpacing/>
        <w:jc w:val="both"/>
      </w:pPr>
      <w:r>
        <w:lastRenderedPageBreak/>
        <w:t xml:space="preserve">    </w:t>
      </w:r>
      <w:proofErr w:type="spellStart"/>
      <w:r>
        <w:t>dispatcher.add_handler</w:t>
      </w:r>
      <w:proofErr w:type="spellEnd"/>
      <w:r>
        <w:t>(</w:t>
      </w:r>
      <w:proofErr w:type="spellStart"/>
      <w:r>
        <w:t>start_handler</w:t>
      </w:r>
      <w:proofErr w:type="spellEnd"/>
      <w:r>
        <w:t>)</w:t>
      </w:r>
    </w:p>
    <w:p w14:paraId="71C135FE" w14:textId="77777777" w:rsidR="002B5D39" w:rsidRDefault="002B5D39" w:rsidP="004B0D36">
      <w:pPr>
        <w:spacing w:line="360" w:lineRule="auto"/>
        <w:contextualSpacing/>
        <w:jc w:val="both"/>
      </w:pPr>
    </w:p>
    <w:p w14:paraId="1C41329C" w14:textId="77777777" w:rsidR="002B5D39" w:rsidRDefault="002B5D39" w:rsidP="004B0D36">
      <w:pPr>
        <w:spacing w:line="360" w:lineRule="auto"/>
        <w:contextualSpacing/>
        <w:jc w:val="both"/>
      </w:pPr>
      <w:r>
        <w:t xml:space="preserve">    # </w:t>
      </w:r>
      <w:proofErr w:type="spellStart"/>
      <w:r>
        <w:t>Обработчик</w:t>
      </w:r>
      <w:proofErr w:type="spellEnd"/>
      <w:r>
        <w:t xml:space="preserve"> </w:t>
      </w:r>
      <w:proofErr w:type="spellStart"/>
      <w:r>
        <w:t>текстовых</w:t>
      </w:r>
      <w:proofErr w:type="spellEnd"/>
      <w:r>
        <w:t xml:space="preserve"> </w:t>
      </w:r>
      <w:proofErr w:type="spellStart"/>
      <w:r>
        <w:t>сообщений</w:t>
      </w:r>
      <w:proofErr w:type="spellEnd"/>
    </w:p>
    <w:p w14:paraId="0C3F3C5A" w14:textId="77777777" w:rsidR="002B5D39" w:rsidRDefault="002B5D39" w:rsidP="004B0D36">
      <w:pPr>
        <w:spacing w:line="360" w:lineRule="auto"/>
        <w:contextualSpacing/>
        <w:jc w:val="both"/>
      </w:pPr>
      <w:r>
        <w:t xml:space="preserve">    </w:t>
      </w:r>
      <w:proofErr w:type="spellStart"/>
      <w:r>
        <w:t>text_message_handler</w:t>
      </w:r>
      <w:proofErr w:type="spellEnd"/>
      <w:r>
        <w:t xml:space="preserve"> = </w:t>
      </w:r>
      <w:proofErr w:type="spellStart"/>
      <w:proofErr w:type="gramStart"/>
      <w:r>
        <w:t>MessageHandler</w:t>
      </w:r>
      <w:proofErr w:type="spellEnd"/>
      <w:r>
        <w:t>(</w:t>
      </w:r>
      <w:proofErr w:type="spellStart"/>
      <w:proofErr w:type="gramEnd"/>
      <w:r>
        <w:t>Filters.text</w:t>
      </w:r>
      <w:proofErr w:type="spellEnd"/>
      <w:r>
        <w:t xml:space="preserve"> &amp; ~</w:t>
      </w:r>
      <w:proofErr w:type="spellStart"/>
      <w:r>
        <w:t>Filters.command</w:t>
      </w:r>
      <w:proofErr w:type="spellEnd"/>
      <w:r>
        <w:t xml:space="preserve">, </w:t>
      </w:r>
      <w:proofErr w:type="spellStart"/>
      <w:r>
        <w:t>handle_text_message</w:t>
      </w:r>
      <w:proofErr w:type="spellEnd"/>
      <w:r>
        <w:t>)</w:t>
      </w:r>
    </w:p>
    <w:p w14:paraId="70FB0C94" w14:textId="77777777" w:rsidR="002B5D39" w:rsidRDefault="002B5D39" w:rsidP="004B0D36">
      <w:pPr>
        <w:spacing w:line="360" w:lineRule="auto"/>
        <w:contextualSpacing/>
        <w:jc w:val="both"/>
      </w:pPr>
      <w:r>
        <w:t xml:space="preserve">    </w:t>
      </w:r>
      <w:proofErr w:type="spellStart"/>
      <w:r>
        <w:t>dispatcher.add_handler</w:t>
      </w:r>
      <w:proofErr w:type="spellEnd"/>
      <w:r>
        <w:t>(</w:t>
      </w:r>
      <w:proofErr w:type="spellStart"/>
      <w:r>
        <w:t>text_message_handler</w:t>
      </w:r>
      <w:proofErr w:type="spellEnd"/>
      <w:r>
        <w:t>)</w:t>
      </w:r>
    </w:p>
    <w:p w14:paraId="6A1E7955" w14:textId="77777777" w:rsidR="002B5D39" w:rsidRDefault="002B5D39" w:rsidP="004B0D36">
      <w:pPr>
        <w:spacing w:line="360" w:lineRule="auto"/>
        <w:contextualSpacing/>
        <w:jc w:val="both"/>
      </w:pPr>
    </w:p>
    <w:p w14:paraId="2E219D8D" w14:textId="77777777" w:rsidR="002B5D39" w:rsidRDefault="002B5D39" w:rsidP="004B0D36">
      <w:pPr>
        <w:spacing w:line="360" w:lineRule="auto"/>
        <w:contextualSpacing/>
        <w:jc w:val="both"/>
      </w:pPr>
      <w:r>
        <w:t xml:space="preserve">    #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бота</w:t>
      </w:r>
      <w:proofErr w:type="spellEnd"/>
    </w:p>
    <w:p w14:paraId="5AA604BC" w14:textId="77777777" w:rsidR="002B5D39" w:rsidRDefault="002B5D39" w:rsidP="004B0D36">
      <w:pPr>
        <w:spacing w:line="360" w:lineRule="auto"/>
        <w:contextualSpacing/>
        <w:jc w:val="both"/>
      </w:pPr>
      <w:r>
        <w:t xml:space="preserve">    </w:t>
      </w:r>
      <w:proofErr w:type="spellStart"/>
      <w:proofErr w:type="gramStart"/>
      <w:r>
        <w:t>updater.start</w:t>
      </w:r>
      <w:proofErr w:type="gramEnd"/>
      <w:r>
        <w:t>_polling</w:t>
      </w:r>
      <w:proofErr w:type="spellEnd"/>
      <w:r>
        <w:t>()</w:t>
      </w:r>
    </w:p>
    <w:p w14:paraId="2E108A52" w14:textId="77777777" w:rsidR="002B5D39" w:rsidRDefault="002B5D39" w:rsidP="004B0D36">
      <w:pPr>
        <w:spacing w:line="360" w:lineRule="auto"/>
        <w:contextualSpacing/>
        <w:jc w:val="both"/>
      </w:pPr>
      <w:r>
        <w:t xml:space="preserve">    </w:t>
      </w:r>
      <w:proofErr w:type="spellStart"/>
      <w:proofErr w:type="gramStart"/>
      <w:r>
        <w:t>updater.idle</w:t>
      </w:r>
      <w:proofErr w:type="spellEnd"/>
      <w:proofErr w:type="gramEnd"/>
      <w:r>
        <w:t>()</w:t>
      </w:r>
    </w:p>
    <w:p w14:paraId="4B974674" w14:textId="77777777" w:rsidR="002B5D39" w:rsidRDefault="002B5D39" w:rsidP="004B0D36">
      <w:pPr>
        <w:spacing w:line="360" w:lineRule="auto"/>
        <w:contextualSpacing/>
        <w:jc w:val="both"/>
      </w:pPr>
    </w:p>
    <w:p w14:paraId="0576A1BE" w14:textId="77777777" w:rsidR="002B5D39" w:rsidRDefault="002B5D39" w:rsidP="004B0D36">
      <w:pPr>
        <w:spacing w:line="360" w:lineRule="auto"/>
        <w:contextualSpacing/>
        <w:jc w:val="both"/>
      </w:pPr>
      <w:r>
        <w:t>if __name__ == "__main__":</w:t>
      </w:r>
    </w:p>
    <w:p w14:paraId="3327A215" w14:textId="77777777" w:rsidR="002B5D39" w:rsidRDefault="002B5D39" w:rsidP="004B0D36">
      <w:pPr>
        <w:spacing w:line="360" w:lineRule="auto"/>
        <w:contextualSpacing/>
        <w:jc w:val="both"/>
        <w:rPr>
          <w:lang w:val="ru-RU"/>
        </w:rPr>
      </w:pPr>
      <w:r>
        <w:t xml:space="preserve">    </w:t>
      </w:r>
      <w:proofErr w:type="gramStart"/>
      <w:r>
        <w:t>main</w:t>
      </w:r>
      <w:r w:rsidRPr="002B5D39">
        <w:rPr>
          <w:lang w:val="ru-RU"/>
        </w:rPr>
        <w:t>(</w:t>
      </w:r>
      <w:proofErr w:type="gramEnd"/>
      <w:r w:rsidRPr="002B5D39">
        <w:rPr>
          <w:lang w:val="ru-RU"/>
        </w:rPr>
        <w:t>)</w:t>
      </w:r>
    </w:p>
    <w:p w14:paraId="19612F33" w14:textId="77777777" w:rsidR="002B5D39" w:rsidRPr="002B5D39" w:rsidRDefault="002B5D39" w:rsidP="004B0D36">
      <w:pPr>
        <w:spacing w:line="360" w:lineRule="auto"/>
        <w:contextualSpacing/>
        <w:jc w:val="both"/>
        <w:rPr>
          <w:lang w:val="ru-RU"/>
        </w:rPr>
      </w:pPr>
    </w:p>
    <w:p w14:paraId="405C8707" w14:textId="6DBE3880" w:rsidR="002B5D39" w:rsidRPr="002B5D39" w:rsidRDefault="004B0D36" w:rsidP="004B0D36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        </w:t>
      </w:r>
      <w:r w:rsidR="002B5D39" w:rsidRPr="002B5D39">
        <w:rPr>
          <w:lang w:val="ru-RU"/>
        </w:rPr>
        <w:t xml:space="preserve">Этот пример создает базового чат-бота, который реагирует на команду </w:t>
      </w:r>
      <w:r w:rsidR="002B5D39" w:rsidRPr="002B5D39">
        <w:rPr>
          <w:b/>
          <w:bCs/>
          <w:lang w:val="ru-RU"/>
        </w:rPr>
        <w:t>/</w:t>
      </w:r>
      <w:r w:rsidR="002B5D39">
        <w:rPr>
          <w:b/>
          <w:bCs/>
        </w:rPr>
        <w:t>start</w:t>
      </w:r>
      <w:r w:rsidR="002B5D39" w:rsidRPr="002B5D39">
        <w:rPr>
          <w:lang w:val="ru-RU"/>
        </w:rPr>
        <w:t xml:space="preserve"> и отвечает на текстовые сообщения, просто повторяя их. </w:t>
      </w:r>
      <w:r w:rsidR="002B5D39">
        <w:rPr>
          <w:lang w:val="ru-RU"/>
        </w:rPr>
        <w:t xml:space="preserve">Далее </w:t>
      </w:r>
      <w:r w:rsidR="002B5D39" w:rsidRPr="002B5D39">
        <w:rPr>
          <w:lang w:val="ru-RU"/>
        </w:rPr>
        <w:t>расшир</w:t>
      </w:r>
      <w:r w:rsidR="002B5D39">
        <w:rPr>
          <w:lang w:val="ru-RU"/>
        </w:rPr>
        <w:t>яем</w:t>
      </w:r>
      <w:r w:rsidR="002B5D39" w:rsidRPr="002B5D39">
        <w:rPr>
          <w:lang w:val="ru-RU"/>
        </w:rPr>
        <w:t xml:space="preserve"> функцию </w:t>
      </w:r>
      <w:r w:rsidR="002B5D39">
        <w:rPr>
          <w:b/>
          <w:bCs/>
        </w:rPr>
        <w:t>handle</w:t>
      </w:r>
      <w:r w:rsidR="002B5D39" w:rsidRPr="002B5D39">
        <w:rPr>
          <w:b/>
          <w:bCs/>
          <w:lang w:val="ru-RU"/>
        </w:rPr>
        <w:t>_</w:t>
      </w:r>
      <w:r w:rsidR="002B5D39">
        <w:rPr>
          <w:b/>
          <w:bCs/>
        </w:rPr>
        <w:t>text</w:t>
      </w:r>
      <w:r w:rsidR="002B5D39" w:rsidRPr="002B5D39">
        <w:rPr>
          <w:b/>
          <w:bCs/>
          <w:lang w:val="ru-RU"/>
        </w:rPr>
        <w:t>_</w:t>
      </w:r>
      <w:r w:rsidR="002B5D39">
        <w:rPr>
          <w:b/>
          <w:bCs/>
        </w:rPr>
        <w:t>message</w:t>
      </w:r>
      <w:r w:rsidR="002B5D39" w:rsidRPr="002B5D39">
        <w:rPr>
          <w:lang w:val="ru-RU"/>
        </w:rPr>
        <w:t xml:space="preserve"> для добавления</w:t>
      </w:r>
      <w:r w:rsidR="002B5D39">
        <w:rPr>
          <w:lang w:val="ru-RU"/>
        </w:rPr>
        <w:t xml:space="preserve"> </w:t>
      </w:r>
      <w:proofErr w:type="spellStart"/>
      <w:r w:rsidR="002B5D39" w:rsidRPr="002B5D39">
        <w:rPr>
          <w:lang w:val="ru-RU"/>
        </w:rPr>
        <w:t>проактивного</w:t>
      </w:r>
      <w:proofErr w:type="spellEnd"/>
      <w:r w:rsidR="002B5D39" w:rsidRPr="002B5D39">
        <w:rPr>
          <w:lang w:val="ru-RU"/>
        </w:rPr>
        <w:t xml:space="preserve"> алгоритма и логики ответов на конкретные запросы.</w:t>
      </w:r>
    </w:p>
    <w:p w14:paraId="38B4E6AB" w14:textId="4D9BC92F" w:rsidR="002B5D39" w:rsidRPr="002B5D39" w:rsidRDefault="002B5D39" w:rsidP="004B0D36">
      <w:pPr>
        <w:spacing w:line="360" w:lineRule="auto"/>
        <w:contextualSpacing/>
        <w:jc w:val="both"/>
        <w:rPr>
          <w:lang w:val="ru-RU"/>
        </w:rPr>
      </w:pPr>
      <w:r w:rsidRPr="002B5D39">
        <w:rPr>
          <w:lang w:val="ru-RU"/>
        </w:rPr>
        <w:t xml:space="preserve">Это лишь основа для создания более сложного чат-бота. Далее </w:t>
      </w:r>
      <w:r>
        <w:rPr>
          <w:lang w:val="ru-RU"/>
        </w:rPr>
        <w:t>необходима</w:t>
      </w:r>
      <w:r w:rsidRPr="002B5D39">
        <w:rPr>
          <w:lang w:val="ru-RU"/>
        </w:rPr>
        <w:t xml:space="preserve"> обработку команд, интеграци</w:t>
      </w:r>
      <w:r>
        <w:rPr>
          <w:lang w:val="ru-RU"/>
        </w:rPr>
        <w:t>я</w:t>
      </w:r>
      <w:r w:rsidRPr="002B5D39">
        <w:rPr>
          <w:lang w:val="ru-RU"/>
        </w:rPr>
        <w:t xml:space="preserve"> с базой данных, анализ естественного языка (</w:t>
      </w:r>
      <w:r>
        <w:t>NLP</w:t>
      </w:r>
      <w:r w:rsidRPr="002B5D39">
        <w:rPr>
          <w:lang w:val="ru-RU"/>
        </w:rPr>
        <w:t>) и другие возможности</w:t>
      </w:r>
      <w:r>
        <w:rPr>
          <w:lang w:val="ru-RU"/>
        </w:rPr>
        <w:t>.</w:t>
      </w:r>
    </w:p>
    <w:p w14:paraId="79A8CFC5" w14:textId="77777777" w:rsidR="002B5D39" w:rsidRDefault="002B5D39" w:rsidP="002B5D39">
      <w:pPr>
        <w:spacing w:line="360" w:lineRule="auto"/>
        <w:jc w:val="both"/>
        <w:rPr>
          <w:b/>
          <w:bCs/>
          <w:lang w:val="ru-RU"/>
        </w:rPr>
      </w:pPr>
    </w:p>
    <w:p w14:paraId="42C8F008" w14:textId="77777777" w:rsidR="002B5D39" w:rsidRPr="008403B8" w:rsidRDefault="002B5D39" w:rsidP="002B5D39">
      <w:pPr>
        <w:spacing w:line="360" w:lineRule="auto"/>
        <w:jc w:val="both"/>
        <w:rPr>
          <w:b/>
          <w:bCs/>
          <w:lang w:val="ru-RU"/>
        </w:rPr>
      </w:pPr>
    </w:p>
    <w:p w14:paraId="08CC97F2" w14:textId="77777777" w:rsidR="00571FFA" w:rsidRPr="00571FFA" w:rsidRDefault="00571FFA" w:rsidP="002B5D39">
      <w:pPr>
        <w:spacing w:line="360" w:lineRule="auto"/>
        <w:jc w:val="both"/>
        <w:rPr>
          <w:b/>
          <w:bCs/>
          <w:lang w:val="ru-RU"/>
        </w:rPr>
      </w:pPr>
    </w:p>
    <w:p w14:paraId="28C34651" w14:textId="77777777" w:rsidR="007A0D94" w:rsidRPr="008403B8" w:rsidRDefault="007A0D94" w:rsidP="002B5D39">
      <w:pPr>
        <w:spacing w:line="360" w:lineRule="auto"/>
        <w:jc w:val="both"/>
        <w:rPr>
          <w:lang w:val="ru-RU"/>
        </w:rPr>
      </w:pPr>
    </w:p>
    <w:p w14:paraId="0B718724" w14:textId="0E089BFC" w:rsidR="007A0D94" w:rsidRPr="004B0D36" w:rsidRDefault="007A0D94" w:rsidP="007A0D94">
      <w:pPr>
        <w:spacing w:line="360" w:lineRule="auto"/>
        <w:ind w:firstLine="709"/>
        <w:jc w:val="center"/>
        <w:rPr>
          <w:b/>
          <w:bCs/>
          <w:lang w:val="ru-RU"/>
        </w:rPr>
      </w:pPr>
      <w:r w:rsidRPr="004B0D36">
        <w:rPr>
          <w:b/>
          <w:bCs/>
          <w:lang w:val="ru-RU"/>
        </w:rPr>
        <w:lastRenderedPageBreak/>
        <w:t>Литература</w:t>
      </w:r>
    </w:p>
    <w:p w14:paraId="5B42DC1A" w14:textId="40405165" w:rsidR="007A0D94" w:rsidRPr="007A0D94" w:rsidRDefault="007A0D94" w:rsidP="007A0D94">
      <w:pPr>
        <w:pStyle w:val="ae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7A0D94">
        <w:rPr>
          <w:rFonts w:cs="Times New Roman"/>
          <w:color w:val="000000"/>
          <w:szCs w:val="28"/>
          <w:lang w:val="ru-RU"/>
        </w:rPr>
        <w:t xml:space="preserve">Гниденко, И. Г. Технология разработки программного обеспечения: учеб. пособие для СПО / И. Г. Гниденко, Ф. Ф. Павлов, Д. Ю. Федоров. - </w:t>
      </w:r>
      <w:proofErr w:type="gramStart"/>
      <w:r w:rsidRPr="007A0D94">
        <w:rPr>
          <w:rFonts w:cs="Times New Roman"/>
          <w:color w:val="000000"/>
          <w:szCs w:val="28"/>
          <w:lang w:val="ru-RU"/>
        </w:rPr>
        <w:t>М. :</w:t>
      </w:r>
      <w:proofErr w:type="gramEnd"/>
      <w:r w:rsidRPr="007A0D94">
        <w:rPr>
          <w:rFonts w:cs="Times New Roman"/>
          <w:color w:val="000000"/>
          <w:szCs w:val="28"/>
          <w:lang w:val="ru-RU"/>
        </w:rPr>
        <w:t xml:space="preserve"> Издательство </w:t>
      </w:r>
      <w:proofErr w:type="spellStart"/>
      <w:r w:rsidRPr="007A0D94">
        <w:rPr>
          <w:rFonts w:cs="Times New Roman"/>
          <w:color w:val="000000"/>
          <w:szCs w:val="28"/>
          <w:lang w:val="ru-RU"/>
        </w:rPr>
        <w:t>Юрайт</w:t>
      </w:r>
      <w:proofErr w:type="spellEnd"/>
      <w:r w:rsidRPr="007A0D94">
        <w:rPr>
          <w:rFonts w:cs="Times New Roman"/>
          <w:color w:val="000000"/>
          <w:szCs w:val="28"/>
          <w:lang w:val="ru-RU"/>
        </w:rPr>
        <w:t>, 2017. - 235 с.</w:t>
      </w:r>
    </w:p>
    <w:p w14:paraId="7F6F5BB5" w14:textId="4D3A93BF" w:rsidR="007A0D94" w:rsidRDefault="007A0D94" w:rsidP="007A0D94">
      <w:pPr>
        <w:pStyle w:val="ae"/>
        <w:numPr>
          <w:ilvl w:val="0"/>
          <w:numId w:val="11"/>
        </w:numPr>
        <w:spacing w:line="360" w:lineRule="auto"/>
        <w:jc w:val="both"/>
        <w:rPr>
          <w:lang w:val="ru-RU"/>
        </w:rPr>
      </w:pPr>
      <w:proofErr w:type="spellStart"/>
      <w:r w:rsidRPr="007A0D94">
        <w:rPr>
          <w:lang w:val="ru-RU"/>
        </w:rPr>
        <w:t>Гэддис</w:t>
      </w:r>
      <w:proofErr w:type="spellEnd"/>
      <w:r w:rsidRPr="007A0D94">
        <w:rPr>
          <w:lang w:val="ru-RU"/>
        </w:rPr>
        <w:t xml:space="preserve"> Т. Начинаем программировать на Python.  – 4-е изд.: Пер. с англ. –</w:t>
      </w:r>
      <w:r>
        <w:rPr>
          <w:lang w:val="ru-RU"/>
        </w:rPr>
        <w:t xml:space="preserve"> </w:t>
      </w:r>
      <w:r w:rsidRPr="007A0D94">
        <w:rPr>
          <w:lang w:val="ru-RU"/>
        </w:rPr>
        <w:t>СПб.: БХВ-Петербург, 2019. – 768 с.</w:t>
      </w:r>
    </w:p>
    <w:p w14:paraId="560AF096" w14:textId="7AA53C81" w:rsidR="007A0D94" w:rsidRPr="007A0D94" w:rsidRDefault="007A0D94" w:rsidP="007A0D94">
      <w:pPr>
        <w:pStyle w:val="ae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7A0D94">
        <w:rPr>
          <w:rFonts w:cs="Times New Roman"/>
          <w:color w:val="000000"/>
          <w:szCs w:val="28"/>
          <w:lang w:val="ru-RU"/>
        </w:rPr>
        <w:t xml:space="preserve">Документация </w:t>
      </w:r>
      <w:r w:rsidRPr="007A0D94">
        <w:rPr>
          <w:rFonts w:cs="Times New Roman"/>
          <w:color w:val="000000"/>
          <w:szCs w:val="28"/>
        </w:rPr>
        <w:t>Telegram</w:t>
      </w:r>
      <w:r w:rsidRPr="007A0D94">
        <w:rPr>
          <w:rFonts w:cs="Times New Roman"/>
          <w:color w:val="000000"/>
          <w:szCs w:val="28"/>
          <w:lang w:val="ru-RU"/>
        </w:rPr>
        <w:t xml:space="preserve">: боты. [Электронный ресурс] - Режим доступа: </w:t>
      </w:r>
      <w:r w:rsidRPr="007A0D94">
        <w:rPr>
          <w:rFonts w:cs="Times New Roman"/>
          <w:color w:val="000000"/>
          <w:szCs w:val="28"/>
        </w:rPr>
        <w:t>https</w:t>
      </w:r>
      <w:r w:rsidRPr="007A0D94">
        <w:rPr>
          <w:rFonts w:cs="Times New Roman"/>
          <w:color w:val="000000"/>
          <w:szCs w:val="28"/>
          <w:lang w:val="ru-RU"/>
        </w:rPr>
        <w:t>://</w:t>
      </w:r>
      <w:proofErr w:type="spellStart"/>
      <w:r w:rsidRPr="007A0D94">
        <w:rPr>
          <w:rFonts w:cs="Times New Roman"/>
          <w:color w:val="000000"/>
          <w:szCs w:val="28"/>
        </w:rPr>
        <w:t>tlgrm</w:t>
      </w:r>
      <w:proofErr w:type="spellEnd"/>
      <w:r w:rsidRPr="007A0D94">
        <w:rPr>
          <w:rFonts w:cs="Times New Roman"/>
          <w:color w:val="000000"/>
          <w:szCs w:val="28"/>
          <w:lang w:val="ru-RU"/>
        </w:rPr>
        <w:t>.</w:t>
      </w:r>
      <w:proofErr w:type="spellStart"/>
      <w:r w:rsidRPr="007A0D94">
        <w:rPr>
          <w:rFonts w:cs="Times New Roman"/>
          <w:color w:val="000000"/>
          <w:szCs w:val="28"/>
        </w:rPr>
        <w:t>ru</w:t>
      </w:r>
      <w:proofErr w:type="spellEnd"/>
      <w:r w:rsidRPr="007A0D94">
        <w:rPr>
          <w:rFonts w:cs="Times New Roman"/>
          <w:color w:val="000000"/>
          <w:szCs w:val="28"/>
          <w:lang w:val="ru-RU"/>
        </w:rPr>
        <w:t>/</w:t>
      </w:r>
      <w:r w:rsidRPr="007A0D94">
        <w:rPr>
          <w:rFonts w:cs="Times New Roman"/>
          <w:color w:val="000000"/>
          <w:szCs w:val="28"/>
        </w:rPr>
        <w:t>docs</w:t>
      </w:r>
      <w:r w:rsidRPr="007A0D94">
        <w:rPr>
          <w:rFonts w:cs="Times New Roman"/>
          <w:color w:val="000000"/>
          <w:szCs w:val="28"/>
          <w:lang w:val="ru-RU"/>
        </w:rPr>
        <w:t>/</w:t>
      </w:r>
      <w:r w:rsidRPr="007A0D94">
        <w:rPr>
          <w:rFonts w:cs="Times New Roman"/>
          <w:color w:val="000000"/>
          <w:szCs w:val="28"/>
        </w:rPr>
        <w:t>bots</w:t>
      </w:r>
    </w:p>
    <w:p w14:paraId="100A34C6" w14:textId="319FBF79" w:rsidR="007A0D94" w:rsidRPr="007A0D94" w:rsidRDefault="007A0D94" w:rsidP="007A0D94">
      <w:pPr>
        <w:pStyle w:val="ae"/>
        <w:numPr>
          <w:ilvl w:val="0"/>
          <w:numId w:val="11"/>
        </w:numPr>
        <w:spacing w:line="360" w:lineRule="auto"/>
        <w:jc w:val="both"/>
        <w:rPr>
          <w:lang w:val="ru-RU"/>
        </w:rPr>
      </w:pPr>
      <w:r w:rsidRPr="007A0D94">
        <w:rPr>
          <w:lang w:val="ru-RU"/>
        </w:rPr>
        <w:t>Златопольский Д.М. Основы программирования на языке Python. – М.:</w:t>
      </w:r>
      <w:r>
        <w:rPr>
          <w:lang w:val="ru-RU"/>
        </w:rPr>
        <w:t xml:space="preserve"> </w:t>
      </w:r>
      <w:r w:rsidRPr="007A0D94">
        <w:rPr>
          <w:lang w:val="ru-RU"/>
        </w:rPr>
        <w:t>ДМК Пресс, 2017. – 284 с.</w:t>
      </w:r>
    </w:p>
    <w:p w14:paraId="21D6AE11" w14:textId="6E6F3C9B" w:rsidR="007A0D94" w:rsidRDefault="007A0D94" w:rsidP="007A0D94">
      <w:pPr>
        <w:pStyle w:val="ae"/>
        <w:numPr>
          <w:ilvl w:val="0"/>
          <w:numId w:val="11"/>
        </w:numPr>
        <w:spacing w:line="360" w:lineRule="auto"/>
        <w:jc w:val="both"/>
        <w:rPr>
          <w:lang w:val="ru-RU"/>
        </w:rPr>
      </w:pPr>
      <w:r w:rsidRPr="007A0D94">
        <w:rPr>
          <w:lang w:val="ru-RU"/>
        </w:rPr>
        <w:t xml:space="preserve"> Лутц М. Изучаем Python, 4-е издание. – Пер. с англ. – </w:t>
      </w:r>
      <w:proofErr w:type="spellStart"/>
      <w:r w:rsidRPr="007A0D94">
        <w:rPr>
          <w:lang w:val="ru-RU"/>
        </w:rPr>
        <w:t>СПб</w:t>
      </w:r>
      <w:proofErr w:type="gramStart"/>
      <w:r w:rsidRPr="007A0D94">
        <w:rPr>
          <w:lang w:val="ru-RU"/>
        </w:rPr>
        <w:t>.:Символ</w:t>
      </w:r>
      <w:proofErr w:type="gramEnd"/>
      <w:r w:rsidRPr="007A0D94">
        <w:rPr>
          <w:lang w:val="ru-RU"/>
        </w:rPr>
        <w:t>-Плюс</w:t>
      </w:r>
      <w:proofErr w:type="spellEnd"/>
      <w:r w:rsidRPr="007A0D94">
        <w:rPr>
          <w:lang w:val="ru-RU"/>
        </w:rPr>
        <w:t>,</w:t>
      </w:r>
      <w:r>
        <w:rPr>
          <w:lang w:val="ru-RU"/>
        </w:rPr>
        <w:t xml:space="preserve"> </w:t>
      </w:r>
      <w:r w:rsidRPr="007A0D94">
        <w:rPr>
          <w:lang w:val="ru-RU"/>
        </w:rPr>
        <w:t>2011. – 1280 с.</w:t>
      </w:r>
    </w:p>
    <w:p w14:paraId="15D36E78" w14:textId="34EDDD9A" w:rsidR="005E4C1A" w:rsidRDefault="005E4C1A" w:rsidP="007A0D94">
      <w:pPr>
        <w:pStyle w:val="ae"/>
        <w:numPr>
          <w:ilvl w:val="0"/>
          <w:numId w:val="11"/>
        </w:numPr>
        <w:spacing w:line="360" w:lineRule="auto"/>
        <w:jc w:val="both"/>
        <w:rPr>
          <w:lang w:val="ru-RU"/>
        </w:rPr>
      </w:pPr>
      <w:r w:rsidRPr="005E4C1A">
        <w:rPr>
          <w:lang w:val="ru-RU"/>
        </w:rPr>
        <w:t xml:space="preserve">Понятие языка программирования [Электронный ресурс]. – </w:t>
      </w:r>
      <w:r>
        <w:t>URL</w:t>
      </w:r>
      <w:r w:rsidRPr="005E4C1A">
        <w:rPr>
          <w:lang w:val="ru-RU"/>
        </w:rPr>
        <w:t xml:space="preserve">: </w:t>
      </w:r>
      <w:r>
        <w:t>https</w:t>
      </w:r>
      <w:r w:rsidRPr="005E4C1A">
        <w:rPr>
          <w:lang w:val="ru-RU"/>
        </w:rPr>
        <w:t>://</w:t>
      </w:r>
      <w:proofErr w:type="spellStart"/>
      <w:r>
        <w:t>ibrain</w:t>
      </w:r>
      <w:proofErr w:type="spellEnd"/>
      <w:r w:rsidRPr="005E4C1A">
        <w:rPr>
          <w:lang w:val="ru-RU"/>
        </w:rPr>
        <w:t>.</w:t>
      </w:r>
      <w:proofErr w:type="spellStart"/>
      <w:r>
        <w:t>kz</w:t>
      </w:r>
      <w:proofErr w:type="spellEnd"/>
      <w:r w:rsidRPr="005E4C1A">
        <w:rPr>
          <w:lang w:val="ru-RU"/>
        </w:rPr>
        <w:t>/</w:t>
      </w:r>
      <w:proofErr w:type="spellStart"/>
      <w:r>
        <w:t>informatika</w:t>
      </w:r>
      <w:proofErr w:type="spellEnd"/>
      <w:r w:rsidRPr="005E4C1A">
        <w:rPr>
          <w:lang w:val="ru-RU"/>
        </w:rPr>
        <w:t>/</w:t>
      </w:r>
      <w:proofErr w:type="spellStart"/>
      <w:r>
        <w:t>ponyatie</w:t>
      </w:r>
      <w:proofErr w:type="spellEnd"/>
      <w:r w:rsidRPr="005E4C1A">
        <w:rPr>
          <w:lang w:val="ru-RU"/>
        </w:rPr>
        <w:t>-</w:t>
      </w:r>
      <w:proofErr w:type="spellStart"/>
      <w:r>
        <w:t>yazyk</w:t>
      </w:r>
      <w:proofErr w:type="spellEnd"/>
      <w:r w:rsidRPr="005E4C1A">
        <w:rPr>
          <w:lang w:val="ru-RU"/>
        </w:rPr>
        <w:t>-</w:t>
      </w:r>
      <w:proofErr w:type="spellStart"/>
      <w:r>
        <w:t>programmirovaniya</w:t>
      </w:r>
      <w:proofErr w:type="spellEnd"/>
    </w:p>
    <w:p w14:paraId="701D4632" w14:textId="444BCFD8" w:rsidR="007A0D94" w:rsidRPr="005E4C1A" w:rsidRDefault="007A0D94" w:rsidP="007A0D94">
      <w:pPr>
        <w:pStyle w:val="ae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7A0D94">
        <w:rPr>
          <w:rFonts w:cs="Times New Roman"/>
          <w:color w:val="000000"/>
          <w:szCs w:val="28"/>
          <w:lang w:val="ru-RU"/>
        </w:rPr>
        <w:t xml:space="preserve">Рынок чат-ботов в цифрах и фактах. Инфографика // Журнал ПЛАС [Электронный ресурс] </w:t>
      </w:r>
      <w:r w:rsidRPr="007A0D94">
        <w:rPr>
          <w:rFonts w:cs="Times New Roman"/>
          <w:color w:val="000000"/>
          <w:szCs w:val="28"/>
        </w:rPr>
        <w:t>URL</w:t>
      </w:r>
      <w:r w:rsidRPr="007A0D94">
        <w:rPr>
          <w:rFonts w:cs="Times New Roman"/>
          <w:color w:val="000000"/>
          <w:szCs w:val="28"/>
          <w:lang w:val="ru-RU"/>
        </w:rPr>
        <w:t xml:space="preserve">: </w:t>
      </w:r>
      <w:r w:rsidRPr="007A0D94">
        <w:rPr>
          <w:rFonts w:cs="Times New Roman"/>
          <w:color w:val="000000"/>
          <w:szCs w:val="28"/>
        </w:rPr>
        <w:t>https</w:t>
      </w:r>
      <w:r w:rsidRPr="007A0D94">
        <w:rPr>
          <w:rFonts w:cs="Times New Roman"/>
          <w:color w:val="000000"/>
          <w:szCs w:val="28"/>
          <w:lang w:val="ru-RU"/>
        </w:rPr>
        <w:t>://</w:t>
      </w:r>
      <w:proofErr w:type="spellStart"/>
      <w:r w:rsidRPr="007A0D94">
        <w:rPr>
          <w:rFonts w:cs="Times New Roman"/>
          <w:color w:val="000000"/>
          <w:szCs w:val="28"/>
        </w:rPr>
        <w:t>plusworld</w:t>
      </w:r>
      <w:proofErr w:type="spellEnd"/>
      <w:r w:rsidRPr="007A0D94">
        <w:rPr>
          <w:rFonts w:cs="Times New Roman"/>
          <w:color w:val="000000"/>
          <w:szCs w:val="28"/>
          <w:lang w:val="ru-RU"/>
        </w:rPr>
        <w:t>.</w:t>
      </w:r>
      <w:proofErr w:type="spellStart"/>
      <w:r w:rsidRPr="007A0D94">
        <w:rPr>
          <w:rFonts w:cs="Times New Roman"/>
          <w:color w:val="000000"/>
          <w:szCs w:val="28"/>
        </w:rPr>
        <w:t>ru</w:t>
      </w:r>
      <w:proofErr w:type="spellEnd"/>
      <w:r w:rsidRPr="007A0D94">
        <w:rPr>
          <w:rFonts w:cs="Times New Roman"/>
          <w:color w:val="000000"/>
          <w:szCs w:val="28"/>
          <w:lang w:val="ru-RU"/>
        </w:rPr>
        <w:t>/</w:t>
      </w:r>
      <w:r w:rsidRPr="007A0D94">
        <w:rPr>
          <w:rFonts w:cs="Times New Roman"/>
          <w:color w:val="000000"/>
          <w:szCs w:val="28"/>
        </w:rPr>
        <w:t>daily</w:t>
      </w:r>
      <w:r w:rsidRPr="007A0D94">
        <w:rPr>
          <w:rFonts w:cs="Times New Roman"/>
          <w:color w:val="000000"/>
          <w:szCs w:val="28"/>
          <w:lang w:val="ru-RU"/>
        </w:rPr>
        <w:t>/</w:t>
      </w:r>
      <w:proofErr w:type="spellStart"/>
      <w:r w:rsidRPr="007A0D94">
        <w:rPr>
          <w:rFonts w:cs="Times New Roman"/>
          <w:color w:val="000000"/>
          <w:szCs w:val="28"/>
        </w:rPr>
        <w:t>tehnologii</w:t>
      </w:r>
      <w:proofErr w:type="spellEnd"/>
      <w:r w:rsidRPr="007A0D94">
        <w:rPr>
          <w:rFonts w:cs="Times New Roman"/>
          <w:color w:val="000000"/>
          <w:szCs w:val="28"/>
          <w:lang w:val="ru-RU"/>
        </w:rPr>
        <w:t xml:space="preserve">/403076-2/ </w:t>
      </w:r>
    </w:p>
    <w:p w14:paraId="136B9100" w14:textId="06F99261" w:rsidR="005E4C1A" w:rsidRPr="007A0D94" w:rsidRDefault="005E4C1A" w:rsidP="007A0D94">
      <w:pPr>
        <w:pStyle w:val="ae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5E4C1A">
        <w:rPr>
          <w:lang w:val="ru-RU"/>
        </w:rPr>
        <w:t xml:space="preserve">Чат-боты – кто они и что умеют? [Электронный ресурс]. – </w:t>
      </w:r>
      <w:r>
        <w:t>URL</w:t>
      </w:r>
      <w:r w:rsidRPr="005E4C1A">
        <w:rPr>
          <w:lang w:val="ru-RU"/>
        </w:rPr>
        <w:t xml:space="preserve">: </w:t>
      </w:r>
      <w:r>
        <w:t>https</w:t>
      </w:r>
      <w:r w:rsidRPr="005E4C1A">
        <w:rPr>
          <w:lang w:val="ru-RU"/>
        </w:rPr>
        <w:t>://</w:t>
      </w:r>
      <w:proofErr w:type="spellStart"/>
      <w:r>
        <w:t>efsol</w:t>
      </w:r>
      <w:proofErr w:type="spellEnd"/>
      <w:r w:rsidRPr="005E4C1A">
        <w:rPr>
          <w:lang w:val="ru-RU"/>
        </w:rPr>
        <w:t>.</w:t>
      </w:r>
      <w:proofErr w:type="spellStart"/>
      <w:r>
        <w:t>ru</w:t>
      </w:r>
      <w:proofErr w:type="spellEnd"/>
      <w:r w:rsidRPr="005E4C1A">
        <w:rPr>
          <w:lang w:val="ru-RU"/>
        </w:rPr>
        <w:t>/</w:t>
      </w:r>
      <w:r>
        <w:t>articles</w:t>
      </w:r>
      <w:r w:rsidRPr="005E4C1A">
        <w:rPr>
          <w:lang w:val="ru-RU"/>
        </w:rPr>
        <w:t>/</w:t>
      </w:r>
      <w:proofErr w:type="spellStart"/>
      <w:r>
        <w:t>messendzhery</w:t>
      </w:r>
      <w:proofErr w:type="spellEnd"/>
      <w:r w:rsidRPr="005E4C1A">
        <w:rPr>
          <w:lang w:val="ru-RU"/>
        </w:rPr>
        <w:t>-</w:t>
      </w:r>
      <w:proofErr w:type="spellStart"/>
      <w:r>
        <w:t>i</w:t>
      </w:r>
      <w:proofErr w:type="spellEnd"/>
      <w:r w:rsidRPr="005E4C1A">
        <w:rPr>
          <w:lang w:val="ru-RU"/>
        </w:rPr>
        <w:t>-</w:t>
      </w:r>
      <w:r>
        <w:t>chat</w:t>
      </w:r>
      <w:r w:rsidRPr="005E4C1A">
        <w:rPr>
          <w:lang w:val="ru-RU"/>
        </w:rPr>
        <w:t>-</w:t>
      </w:r>
      <w:proofErr w:type="spellStart"/>
      <w:r>
        <w:t>boty</w:t>
      </w:r>
      <w:proofErr w:type="spellEnd"/>
      <w:r w:rsidRPr="005E4C1A">
        <w:rPr>
          <w:lang w:val="ru-RU"/>
        </w:rPr>
        <w:t>-</w:t>
      </w:r>
      <w:proofErr w:type="spellStart"/>
      <w:r>
        <w:t>dlya</w:t>
      </w:r>
      <w:proofErr w:type="spellEnd"/>
      <w:r w:rsidRPr="005E4C1A">
        <w:rPr>
          <w:lang w:val="ru-RU"/>
        </w:rPr>
        <w:t>-</w:t>
      </w:r>
      <w:proofErr w:type="spellStart"/>
      <w:r>
        <w:t>biznesa</w:t>
      </w:r>
      <w:proofErr w:type="spellEnd"/>
      <w:r>
        <w:rPr>
          <w:lang w:val="ru-RU"/>
        </w:rPr>
        <w:t>-</w:t>
      </w:r>
      <w:proofErr w:type="spellStart"/>
      <w:r>
        <w:t>dostavki</w:t>
      </w:r>
      <w:proofErr w:type="spellEnd"/>
      <w:r w:rsidRPr="005E4C1A">
        <w:rPr>
          <w:lang w:val="ru-RU"/>
        </w:rPr>
        <w:t>.</w:t>
      </w:r>
      <w:r>
        <w:t>html</w:t>
      </w:r>
    </w:p>
    <w:p w14:paraId="07010572" w14:textId="6AE2A3E4" w:rsidR="007A0D94" w:rsidRPr="007A0D94" w:rsidRDefault="005E4C1A" w:rsidP="007A0D94">
      <w:pPr>
        <w:pStyle w:val="ae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5E4C1A">
        <w:rPr>
          <w:lang w:val="ru-RU"/>
        </w:rPr>
        <w:t xml:space="preserve">Язык программирования </w:t>
      </w:r>
      <w:r>
        <w:t>Python</w:t>
      </w:r>
      <w:r w:rsidRPr="005E4C1A">
        <w:rPr>
          <w:lang w:val="ru-RU"/>
        </w:rPr>
        <w:t xml:space="preserve"> [Электронный ресурс]. – </w:t>
      </w:r>
      <w:r>
        <w:t>URL</w:t>
      </w:r>
      <w:r w:rsidRPr="005E4C1A">
        <w:rPr>
          <w:lang w:val="ru-RU"/>
        </w:rPr>
        <w:t xml:space="preserve">: </w:t>
      </w:r>
      <w:r>
        <w:t>https</w:t>
      </w:r>
      <w:r w:rsidRPr="005E4C1A">
        <w:rPr>
          <w:lang w:val="ru-RU"/>
        </w:rPr>
        <w:t>://</w:t>
      </w:r>
      <w:r>
        <w:t>web</w:t>
      </w:r>
      <w:r w:rsidRPr="005E4C1A">
        <w:rPr>
          <w:lang w:val="ru-RU"/>
        </w:rPr>
        <w:t>-</w:t>
      </w:r>
      <w:r>
        <w:t>creator</w:t>
      </w:r>
      <w:r w:rsidRPr="005E4C1A">
        <w:rPr>
          <w:lang w:val="ru-RU"/>
        </w:rPr>
        <w:t>.</w:t>
      </w:r>
      <w:proofErr w:type="spellStart"/>
      <w:r>
        <w:t>ru</w:t>
      </w:r>
      <w:proofErr w:type="spellEnd"/>
      <w:r w:rsidRPr="005E4C1A">
        <w:rPr>
          <w:lang w:val="ru-RU"/>
        </w:rPr>
        <w:t>/</w:t>
      </w:r>
      <w:r>
        <w:t>articles</w:t>
      </w:r>
      <w:r w:rsidRPr="005E4C1A">
        <w:rPr>
          <w:lang w:val="ru-RU"/>
        </w:rPr>
        <w:t>/</w:t>
      </w:r>
      <w:r>
        <w:t>python</w:t>
      </w:r>
    </w:p>
    <w:p w14:paraId="7FE9F294" w14:textId="77777777" w:rsidR="007A0D94" w:rsidRDefault="007A0D94" w:rsidP="001C1DAF">
      <w:pPr>
        <w:spacing w:line="360" w:lineRule="auto"/>
        <w:ind w:firstLine="709"/>
        <w:jc w:val="both"/>
        <w:rPr>
          <w:lang w:val="ru-RU"/>
        </w:rPr>
      </w:pPr>
    </w:p>
    <w:p w14:paraId="63E957E0" w14:textId="77777777" w:rsidR="007A0D94" w:rsidRPr="007A0D94" w:rsidRDefault="007A0D94" w:rsidP="001C1DAF">
      <w:pPr>
        <w:spacing w:line="360" w:lineRule="auto"/>
        <w:ind w:firstLine="709"/>
        <w:jc w:val="both"/>
        <w:rPr>
          <w:lang w:val="ru-RU"/>
        </w:rPr>
      </w:pPr>
    </w:p>
    <w:sectPr w:rsidR="007A0D94" w:rsidRPr="007A0D94" w:rsidSect="009E17A7"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8C0B" w14:textId="77777777" w:rsidR="00EF728F" w:rsidRDefault="00EF728F" w:rsidP="009E17A7">
      <w:pPr>
        <w:spacing w:after="0" w:line="240" w:lineRule="auto"/>
      </w:pPr>
      <w:r>
        <w:separator/>
      </w:r>
    </w:p>
  </w:endnote>
  <w:endnote w:type="continuationSeparator" w:id="0">
    <w:p w14:paraId="0AE6760A" w14:textId="77777777" w:rsidR="00EF728F" w:rsidRDefault="00EF728F" w:rsidP="009E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240839"/>
      <w:docPartObj>
        <w:docPartGallery w:val="Page Numbers (Bottom of Page)"/>
        <w:docPartUnique/>
      </w:docPartObj>
    </w:sdtPr>
    <w:sdtContent>
      <w:p w14:paraId="64945DED" w14:textId="62540404" w:rsidR="009E17A7" w:rsidRDefault="009E17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9FCCE3" w14:textId="77777777" w:rsidR="009E17A7" w:rsidRDefault="009E17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16EC" w14:textId="77777777" w:rsidR="00EF728F" w:rsidRDefault="00EF728F" w:rsidP="009E17A7">
      <w:pPr>
        <w:spacing w:after="0" w:line="240" w:lineRule="auto"/>
      </w:pPr>
      <w:r>
        <w:separator/>
      </w:r>
    </w:p>
  </w:footnote>
  <w:footnote w:type="continuationSeparator" w:id="0">
    <w:p w14:paraId="4F83520E" w14:textId="77777777" w:rsidR="00EF728F" w:rsidRDefault="00EF728F" w:rsidP="009E1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B53640"/>
    <w:multiLevelType w:val="multilevel"/>
    <w:tmpl w:val="CA14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D82051"/>
    <w:multiLevelType w:val="hybridMultilevel"/>
    <w:tmpl w:val="FC26D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612F4"/>
    <w:multiLevelType w:val="multilevel"/>
    <w:tmpl w:val="7AF8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61709"/>
    <w:multiLevelType w:val="multilevel"/>
    <w:tmpl w:val="B626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AE5F08"/>
    <w:multiLevelType w:val="multilevel"/>
    <w:tmpl w:val="FD1E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56EE8"/>
    <w:multiLevelType w:val="hybridMultilevel"/>
    <w:tmpl w:val="530C4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8211">
    <w:abstractNumId w:val="8"/>
  </w:num>
  <w:num w:numId="2" w16cid:durableId="388235470">
    <w:abstractNumId w:val="6"/>
  </w:num>
  <w:num w:numId="3" w16cid:durableId="1606579021">
    <w:abstractNumId w:val="5"/>
  </w:num>
  <w:num w:numId="4" w16cid:durableId="694695016">
    <w:abstractNumId w:val="4"/>
  </w:num>
  <w:num w:numId="5" w16cid:durableId="2053142431">
    <w:abstractNumId w:val="7"/>
  </w:num>
  <w:num w:numId="6" w16cid:durableId="2024626918">
    <w:abstractNumId w:val="3"/>
  </w:num>
  <w:num w:numId="7" w16cid:durableId="253828195">
    <w:abstractNumId w:val="2"/>
  </w:num>
  <w:num w:numId="8" w16cid:durableId="1987322080">
    <w:abstractNumId w:val="1"/>
  </w:num>
  <w:num w:numId="9" w16cid:durableId="1970819762">
    <w:abstractNumId w:val="0"/>
  </w:num>
  <w:num w:numId="10" w16cid:durableId="767120986">
    <w:abstractNumId w:val="10"/>
  </w:num>
  <w:num w:numId="11" w16cid:durableId="39403311">
    <w:abstractNumId w:val="14"/>
  </w:num>
  <w:num w:numId="12" w16cid:durableId="219680229">
    <w:abstractNumId w:val="12"/>
  </w:num>
  <w:num w:numId="13" w16cid:durableId="668094850">
    <w:abstractNumId w:val="13"/>
  </w:num>
  <w:num w:numId="14" w16cid:durableId="305550421">
    <w:abstractNumId w:val="9"/>
  </w:num>
  <w:num w:numId="15" w16cid:durableId="10843020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1DAF"/>
    <w:rsid w:val="0029639D"/>
    <w:rsid w:val="002B5D39"/>
    <w:rsid w:val="00326F90"/>
    <w:rsid w:val="00490A6D"/>
    <w:rsid w:val="004B0D36"/>
    <w:rsid w:val="004F6BEB"/>
    <w:rsid w:val="00571FFA"/>
    <w:rsid w:val="005A5C10"/>
    <w:rsid w:val="005B535C"/>
    <w:rsid w:val="005E4C1A"/>
    <w:rsid w:val="006B6EEC"/>
    <w:rsid w:val="007A0D94"/>
    <w:rsid w:val="00800D66"/>
    <w:rsid w:val="008403B8"/>
    <w:rsid w:val="00884A78"/>
    <w:rsid w:val="008967B3"/>
    <w:rsid w:val="008E0E1A"/>
    <w:rsid w:val="00903E5B"/>
    <w:rsid w:val="00985CB9"/>
    <w:rsid w:val="009E17A7"/>
    <w:rsid w:val="00A64D91"/>
    <w:rsid w:val="00AA1C59"/>
    <w:rsid w:val="00AA1D8D"/>
    <w:rsid w:val="00AF6699"/>
    <w:rsid w:val="00B47730"/>
    <w:rsid w:val="00C17A58"/>
    <w:rsid w:val="00CB0664"/>
    <w:rsid w:val="00ED5512"/>
    <w:rsid w:val="00EF728F"/>
    <w:rsid w:val="00F305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A82D9A"/>
  <w14:defaultImageDpi w14:val="300"/>
  <w15:docId w15:val="{777F114F-CCF5-4200-873A-56617A7E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490A6D"/>
    <w:rPr>
      <w:rFonts w:cs="Times New Roman"/>
      <w:sz w:val="24"/>
      <w:szCs w:val="24"/>
    </w:rPr>
  </w:style>
  <w:style w:type="character" w:styleId="aff9">
    <w:name w:val="Hyperlink"/>
    <w:basedOn w:val="a2"/>
    <w:uiPriority w:val="99"/>
    <w:semiHidden/>
    <w:unhideWhenUsed/>
    <w:rsid w:val="00800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-gavrilov/skf_mtusi_telegram_bot?ysclid=lopmqx26y212410805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54905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uru99.com/software-testing-seven-princip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ftware_tes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57</Pages>
  <Words>12456</Words>
  <Characters>71001</Characters>
  <Application>Microsoft Office Word</Application>
  <DocSecurity>0</DocSecurity>
  <Lines>591</Lines>
  <Paragraphs>166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</dc:creator>
  <cp:keywords/>
  <cp:lastModifiedBy>Абрамовы</cp:lastModifiedBy>
  <cp:revision>12</cp:revision>
  <dcterms:created xsi:type="dcterms:W3CDTF">2023-10-31T15:40:00Z</dcterms:created>
  <dcterms:modified xsi:type="dcterms:W3CDTF">2023-11-08T11:18:00Z</dcterms:modified>
  <cp:category/>
</cp:coreProperties>
</file>